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3194D" w14:textId="2300FF90" w:rsidR="007771E0" w:rsidRDefault="00595CEF">
      <w:pPr>
        <w:pStyle w:val="Title"/>
      </w:pPr>
      <w:r>
        <w:t>Empirical Analysis of Sorting Algorithms</w:t>
      </w:r>
    </w:p>
    <w:p w14:paraId="3362E1BD" w14:textId="737ACCE0" w:rsidR="00B10E8C" w:rsidRPr="00B10E8C" w:rsidRDefault="00595CEF" w:rsidP="00B10E8C">
      <w:pPr>
        <w:pStyle w:val="Heading1"/>
      </w:pPr>
      <w:r>
        <w:t>1</w:t>
      </w:r>
      <w:bookmarkStart w:id="0" w:name="_Hlk201069122"/>
      <w:r>
        <w:t>. Introduction</w:t>
      </w:r>
      <w:bookmarkEnd w:id="0"/>
    </w:p>
    <w:p w14:paraId="44B5A1CD" w14:textId="3136208C" w:rsidR="00BB7701" w:rsidRDefault="00595CEF" w:rsidP="00BB7701">
      <w:pPr>
        <w:rPr>
          <w:rFonts w:eastAsia="Times New Roman" w:cs="Times New Roman"/>
          <w:sz w:val="28"/>
          <w:szCs w:val="28"/>
          <w:lang w:bidi="ar-PS"/>
        </w:rPr>
      </w:pPr>
      <w:r w:rsidRPr="00EA2A37">
        <w:rPr>
          <w:rFonts w:asciiTheme="majorBidi" w:hAnsiTheme="majorBidi" w:cstheme="majorBidi"/>
          <w:sz w:val="32"/>
          <w:szCs w:val="32"/>
        </w:rPr>
        <w:t xml:space="preserve">The aim of this experiment is to compare the performance of three popular sorting algorithms: </w:t>
      </w:r>
      <w:r w:rsidRPr="00EA2A37">
        <w:rPr>
          <w:rFonts w:asciiTheme="majorBidi" w:hAnsiTheme="majorBidi" w:cstheme="majorBidi"/>
          <w:sz w:val="32"/>
          <w:szCs w:val="32"/>
          <w:highlight w:val="lightGray"/>
        </w:rPr>
        <w:t>Bubble Sort, Merge Sort, and Quick Sort</w:t>
      </w:r>
      <w:r w:rsidRPr="006B7278">
        <w:rPr>
          <w:rFonts w:cstheme="majorBidi"/>
          <w:sz w:val="28"/>
          <w:szCs w:val="28"/>
          <w:highlight w:val="lightGray"/>
        </w:rPr>
        <w:t>.</w:t>
      </w:r>
      <w:r w:rsidR="006B7278" w:rsidRPr="006B7278">
        <w:rPr>
          <w:rFonts w:cstheme="majorBidi"/>
          <w:sz w:val="28"/>
          <w:szCs w:val="28"/>
        </w:rPr>
        <w:t xml:space="preserve"> </w:t>
      </w:r>
      <w:r w:rsidRPr="006B7278">
        <w:rPr>
          <w:rFonts w:cstheme="majorBidi"/>
          <w:sz w:val="28"/>
          <w:szCs w:val="28"/>
        </w:rPr>
        <w:t xml:space="preserve"> </w:t>
      </w:r>
      <w:r w:rsidR="006B7278" w:rsidRPr="006B7278">
        <w:rPr>
          <w:rFonts w:eastAsia="Times New Roman" w:cs="Times New Roman"/>
          <w:sz w:val="28"/>
          <w:szCs w:val="28"/>
          <w:lang w:bidi="ar-PS"/>
        </w:rPr>
        <w:t>To determine which algorithm performs best in different scenarios and to comprehend the practical implications of their theoretical complexities, we evaluate their execution time on datasets of varying sizes and orders.</w:t>
      </w:r>
    </w:p>
    <w:p w14:paraId="3506F149" w14:textId="309E5403" w:rsidR="00BB7701" w:rsidRDefault="00BB7701" w:rsidP="00B10E8C">
      <w:pPr>
        <w:pStyle w:val="Heading1"/>
      </w:pPr>
      <w:r>
        <w:t>2</w:t>
      </w:r>
      <w:r w:rsidR="00595CEF">
        <w:t>. Methodology</w:t>
      </w:r>
      <w:r w:rsidR="00537EB6">
        <w:t xml:space="preserve"> an</w:t>
      </w:r>
      <w:r w:rsidR="00595CEF">
        <w:t>d Environmen</w:t>
      </w:r>
      <w:r w:rsidR="00537EB6">
        <w:t>t</w:t>
      </w:r>
    </w:p>
    <w:p w14:paraId="224C9D26" w14:textId="703576AB" w:rsidR="00BB7701" w:rsidRDefault="00BB7701" w:rsidP="00BB7701">
      <w:r>
        <w:t xml:space="preserve"> </w:t>
      </w:r>
    </w:p>
    <w:p w14:paraId="30BE6290" w14:textId="77777777" w:rsidR="00BB7701" w:rsidRPr="006B7278" w:rsidRDefault="00BB7701" w:rsidP="00BB7701">
      <w:pPr>
        <w:rPr>
          <w:rFonts w:cstheme="majorBidi"/>
          <w:sz w:val="28"/>
          <w:szCs w:val="28"/>
        </w:rPr>
      </w:pPr>
      <w:r w:rsidRPr="006B7278">
        <w:rPr>
          <w:rFonts w:cstheme="majorBidi"/>
          <w:sz w:val="28"/>
          <w:szCs w:val="28"/>
        </w:rPr>
        <w:t>High-resolution clock functions in C++ were used to measure the time required by each sorting algorithm.</w:t>
      </w:r>
    </w:p>
    <w:p w14:paraId="12D7F4AC" w14:textId="77777777" w:rsidR="00BB7701" w:rsidRPr="006B7278" w:rsidRDefault="00BB7701" w:rsidP="00BB7701">
      <w:pPr>
        <w:rPr>
          <w:rFonts w:cstheme="majorBidi"/>
          <w:sz w:val="28"/>
          <w:szCs w:val="28"/>
        </w:rPr>
      </w:pPr>
      <w:r w:rsidRPr="006B7278">
        <w:rPr>
          <w:rFonts w:cstheme="majorBidi"/>
          <w:sz w:val="28"/>
          <w:szCs w:val="28"/>
        </w:rPr>
        <w:t>Three different data types—random, sorted, and reverse sorted—as well as dataset sizes of 10, 1000, and 10,000 were used to test each algorithm.</w:t>
      </w:r>
    </w:p>
    <w:p w14:paraId="01D23378" w14:textId="77777777" w:rsidR="00BB7701" w:rsidRPr="00EA2A37" w:rsidRDefault="00BB7701" w:rsidP="00BB7701">
      <w:pPr>
        <w:rPr>
          <w:sz w:val="28"/>
          <w:szCs w:val="28"/>
        </w:rPr>
      </w:pPr>
      <w:r w:rsidRPr="00EA2A37">
        <w:rPr>
          <w:sz w:val="28"/>
          <w:szCs w:val="28"/>
        </w:rPr>
        <w:t>•</w:t>
      </w:r>
      <w:r w:rsidRPr="00EA2A37">
        <w:rPr>
          <w:sz w:val="28"/>
          <w:szCs w:val="28"/>
        </w:rPr>
        <w:tab/>
        <w:t xml:space="preserve">Programming </w:t>
      </w:r>
      <w:proofErr w:type="gramStart"/>
      <w:r w:rsidRPr="00EA2A37">
        <w:rPr>
          <w:sz w:val="28"/>
          <w:szCs w:val="28"/>
        </w:rPr>
        <w:t>Language</w:t>
      </w:r>
      <w:r>
        <w:rPr>
          <w:sz w:val="28"/>
          <w:szCs w:val="28"/>
        </w:rPr>
        <w:t xml:space="preserve"> </w:t>
      </w:r>
      <w:r w:rsidRPr="00EA2A37">
        <w:rPr>
          <w:sz w:val="28"/>
          <w:szCs w:val="28"/>
        </w:rPr>
        <w:t>:</w:t>
      </w:r>
      <w:proofErr w:type="gramEnd"/>
      <w:r w:rsidRPr="00EA2A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EA2A37">
        <w:rPr>
          <w:sz w:val="28"/>
          <w:szCs w:val="28"/>
        </w:rPr>
        <w:t>C++</w:t>
      </w:r>
    </w:p>
    <w:p w14:paraId="780D32EB" w14:textId="77777777" w:rsidR="00BB7701" w:rsidRPr="00EA2A37" w:rsidRDefault="00BB7701" w:rsidP="00BB7701">
      <w:pPr>
        <w:rPr>
          <w:sz w:val="28"/>
          <w:szCs w:val="28"/>
        </w:rPr>
      </w:pPr>
      <w:r w:rsidRPr="00EA2A37">
        <w:rPr>
          <w:sz w:val="28"/>
          <w:szCs w:val="28"/>
        </w:rPr>
        <w:t>•</w:t>
      </w:r>
      <w:r w:rsidRPr="00EA2A37">
        <w:rPr>
          <w:sz w:val="28"/>
          <w:szCs w:val="28"/>
        </w:rPr>
        <w:tab/>
        <w:t xml:space="preserve">Time Measurement </w:t>
      </w:r>
      <w:proofErr w:type="gramStart"/>
      <w:r w:rsidRPr="00EA2A37">
        <w:rPr>
          <w:sz w:val="28"/>
          <w:szCs w:val="28"/>
        </w:rPr>
        <w:t>Library</w:t>
      </w:r>
      <w:r>
        <w:rPr>
          <w:sz w:val="28"/>
          <w:szCs w:val="28"/>
        </w:rPr>
        <w:t xml:space="preserve"> </w:t>
      </w:r>
      <w:r w:rsidRPr="00EA2A37">
        <w:rPr>
          <w:sz w:val="28"/>
          <w:szCs w:val="28"/>
        </w:rPr>
        <w:t>:</w:t>
      </w:r>
      <w:proofErr w:type="gramEnd"/>
      <w:r w:rsidRPr="00EA2A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EA2A37">
        <w:rPr>
          <w:sz w:val="28"/>
          <w:szCs w:val="28"/>
        </w:rPr>
        <w:t>&lt;chrono&gt;</w:t>
      </w:r>
    </w:p>
    <w:p w14:paraId="2D6767A5" w14:textId="77777777" w:rsidR="00BB7701" w:rsidRPr="00EA2A37" w:rsidRDefault="00BB7701" w:rsidP="00BB7701">
      <w:pPr>
        <w:rPr>
          <w:sz w:val="28"/>
          <w:szCs w:val="28"/>
        </w:rPr>
      </w:pPr>
      <w:r w:rsidRPr="00EA2A37">
        <w:rPr>
          <w:sz w:val="28"/>
          <w:szCs w:val="28"/>
        </w:rPr>
        <w:t>•</w:t>
      </w:r>
      <w:r w:rsidRPr="00EA2A37">
        <w:rPr>
          <w:sz w:val="28"/>
          <w:szCs w:val="28"/>
        </w:rPr>
        <w:tab/>
        <w:t xml:space="preserve">Execution </w:t>
      </w:r>
      <w:proofErr w:type="gramStart"/>
      <w:r w:rsidRPr="00EA2A37">
        <w:rPr>
          <w:sz w:val="28"/>
          <w:szCs w:val="28"/>
        </w:rPr>
        <w:t>Method</w:t>
      </w:r>
      <w:r>
        <w:rPr>
          <w:sz w:val="28"/>
          <w:szCs w:val="28"/>
        </w:rPr>
        <w:t xml:space="preserve"> </w:t>
      </w:r>
      <w:r w:rsidRPr="00EA2A37"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</w:p>
    <w:p w14:paraId="730002AD" w14:textId="77777777" w:rsidR="00BB7701" w:rsidRPr="00EA2A37" w:rsidRDefault="00BB7701" w:rsidP="00BB7701">
      <w:pPr>
        <w:rPr>
          <w:rFonts w:asciiTheme="majorHAnsi" w:hAnsiTheme="majorHAnsi" w:cstheme="majorHAnsi"/>
          <w:sz w:val="24"/>
          <w:szCs w:val="24"/>
        </w:rPr>
      </w:pPr>
      <w:r w:rsidRPr="00EA2A37">
        <w:rPr>
          <w:rFonts w:asciiTheme="majorHAnsi" w:hAnsiTheme="majorHAnsi" w:cstheme="majorHAnsi"/>
          <w:sz w:val="24"/>
          <w:szCs w:val="24"/>
        </w:rPr>
        <w:t xml:space="preserve">auto start = </w:t>
      </w:r>
      <w:proofErr w:type="spellStart"/>
      <w:r w:rsidRPr="00EA2A37">
        <w:rPr>
          <w:rFonts w:asciiTheme="majorHAnsi" w:hAnsiTheme="majorHAnsi" w:cstheme="majorHAnsi"/>
          <w:sz w:val="24"/>
          <w:szCs w:val="24"/>
        </w:rPr>
        <w:t>high_resolution_</w:t>
      </w:r>
      <w:proofErr w:type="gramStart"/>
      <w:r w:rsidRPr="00EA2A37">
        <w:rPr>
          <w:rFonts w:asciiTheme="majorHAnsi" w:hAnsiTheme="majorHAnsi" w:cstheme="majorHAnsi"/>
          <w:sz w:val="24"/>
          <w:szCs w:val="24"/>
        </w:rPr>
        <w:t>clock</w:t>
      </w:r>
      <w:proofErr w:type="spellEnd"/>
      <w:r w:rsidRPr="00EA2A37">
        <w:rPr>
          <w:rFonts w:asciiTheme="majorHAnsi" w:hAnsiTheme="majorHAnsi" w:cstheme="majorHAnsi"/>
          <w:sz w:val="24"/>
          <w:szCs w:val="24"/>
        </w:rPr>
        <w:t>::now(</w:t>
      </w:r>
      <w:proofErr w:type="gramEnd"/>
      <w:r w:rsidRPr="00EA2A37">
        <w:rPr>
          <w:rFonts w:asciiTheme="majorHAnsi" w:hAnsiTheme="majorHAnsi" w:cstheme="majorHAnsi"/>
          <w:sz w:val="24"/>
          <w:szCs w:val="24"/>
        </w:rPr>
        <w:t>);</w:t>
      </w:r>
    </w:p>
    <w:p w14:paraId="6273899A" w14:textId="77777777" w:rsidR="00BB7701" w:rsidRPr="00EA2A37" w:rsidRDefault="00BB7701" w:rsidP="00BB7701">
      <w:pPr>
        <w:rPr>
          <w:rFonts w:asciiTheme="majorHAnsi" w:hAnsiTheme="majorHAnsi" w:cstheme="majorHAnsi"/>
          <w:sz w:val="24"/>
          <w:szCs w:val="24"/>
        </w:rPr>
      </w:pPr>
      <w:r w:rsidRPr="00EA2A37">
        <w:rPr>
          <w:rFonts w:asciiTheme="majorHAnsi" w:hAnsiTheme="majorHAnsi" w:cstheme="majorHAnsi"/>
          <w:sz w:val="24"/>
          <w:szCs w:val="24"/>
        </w:rPr>
        <w:t>// sorting...</w:t>
      </w:r>
    </w:p>
    <w:p w14:paraId="0572C260" w14:textId="77777777" w:rsidR="00BB7701" w:rsidRPr="00EA2A37" w:rsidRDefault="00BB7701" w:rsidP="00BB7701">
      <w:pPr>
        <w:rPr>
          <w:rFonts w:asciiTheme="majorHAnsi" w:hAnsiTheme="majorHAnsi" w:cstheme="majorHAnsi"/>
          <w:sz w:val="24"/>
          <w:szCs w:val="24"/>
        </w:rPr>
      </w:pPr>
      <w:r w:rsidRPr="00EA2A37">
        <w:rPr>
          <w:rFonts w:asciiTheme="majorHAnsi" w:hAnsiTheme="majorHAnsi" w:cstheme="majorHAnsi"/>
          <w:sz w:val="24"/>
          <w:szCs w:val="24"/>
        </w:rPr>
        <w:t xml:space="preserve">auto end = </w:t>
      </w:r>
      <w:proofErr w:type="spellStart"/>
      <w:r w:rsidRPr="00EA2A37">
        <w:rPr>
          <w:rFonts w:asciiTheme="majorHAnsi" w:hAnsiTheme="majorHAnsi" w:cstheme="majorHAnsi"/>
          <w:sz w:val="24"/>
          <w:szCs w:val="24"/>
        </w:rPr>
        <w:t>high_resolution_</w:t>
      </w:r>
      <w:proofErr w:type="gramStart"/>
      <w:r w:rsidRPr="00EA2A37">
        <w:rPr>
          <w:rFonts w:asciiTheme="majorHAnsi" w:hAnsiTheme="majorHAnsi" w:cstheme="majorHAnsi"/>
          <w:sz w:val="24"/>
          <w:szCs w:val="24"/>
        </w:rPr>
        <w:t>clock</w:t>
      </w:r>
      <w:proofErr w:type="spellEnd"/>
      <w:r w:rsidRPr="00EA2A37">
        <w:rPr>
          <w:rFonts w:asciiTheme="majorHAnsi" w:hAnsiTheme="majorHAnsi" w:cstheme="majorHAnsi"/>
          <w:sz w:val="24"/>
          <w:szCs w:val="24"/>
        </w:rPr>
        <w:t>::now(</w:t>
      </w:r>
      <w:proofErr w:type="gramEnd"/>
      <w:r w:rsidRPr="00EA2A37">
        <w:rPr>
          <w:rFonts w:asciiTheme="majorHAnsi" w:hAnsiTheme="majorHAnsi" w:cstheme="majorHAnsi"/>
          <w:sz w:val="24"/>
          <w:szCs w:val="24"/>
        </w:rPr>
        <w:t>);</w:t>
      </w:r>
    </w:p>
    <w:p w14:paraId="1E977FCB" w14:textId="77777777" w:rsidR="00BB7701" w:rsidRDefault="00BB7701" w:rsidP="00BB7701">
      <w:pPr>
        <w:rPr>
          <w:rFonts w:asciiTheme="majorHAnsi" w:hAnsiTheme="majorHAnsi" w:cstheme="majorHAnsi"/>
          <w:sz w:val="24"/>
          <w:szCs w:val="24"/>
        </w:rPr>
      </w:pPr>
      <w:r w:rsidRPr="00EA2A37">
        <w:rPr>
          <w:rFonts w:asciiTheme="majorHAnsi" w:hAnsiTheme="majorHAnsi" w:cstheme="majorHAnsi"/>
          <w:sz w:val="24"/>
          <w:szCs w:val="24"/>
        </w:rPr>
        <w:t>duration&lt;double&gt; duration = end - start;</w:t>
      </w:r>
    </w:p>
    <w:p w14:paraId="350E5AF3" w14:textId="77777777" w:rsidR="00BB7701" w:rsidRPr="006B7278" w:rsidRDefault="00BB7701" w:rsidP="00BB7701">
      <w:pPr>
        <w:rPr>
          <w:sz w:val="28"/>
          <w:szCs w:val="28"/>
        </w:rPr>
      </w:pPr>
      <w:r w:rsidRPr="006B7278">
        <w:rPr>
          <w:sz w:val="28"/>
          <w:szCs w:val="28"/>
        </w:rPr>
        <w:t xml:space="preserve">• operating </w:t>
      </w:r>
      <w:proofErr w:type="gramStart"/>
      <w:r w:rsidRPr="006B7278">
        <w:rPr>
          <w:sz w:val="28"/>
          <w:szCs w:val="28"/>
        </w:rPr>
        <w:t>system</w:t>
      </w:r>
      <w:r>
        <w:rPr>
          <w:sz w:val="28"/>
          <w:szCs w:val="28"/>
        </w:rPr>
        <w:t xml:space="preserve"> </w:t>
      </w:r>
      <w:r w:rsidRPr="006B7278">
        <w:rPr>
          <w:sz w:val="28"/>
          <w:szCs w:val="28"/>
        </w:rPr>
        <w:t>:</w:t>
      </w:r>
      <w:proofErr w:type="gramEnd"/>
      <w:r w:rsidRPr="006B7278">
        <w:rPr>
          <w:sz w:val="28"/>
          <w:szCs w:val="28"/>
        </w:rPr>
        <w:t xml:space="preserve"> Windows 10 Pro </w:t>
      </w:r>
    </w:p>
    <w:p w14:paraId="38ACA220" w14:textId="67C09CE9" w:rsidR="00B10E8C" w:rsidRPr="00B10E8C" w:rsidRDefault="00BB7701" w:rsidP="00B10E8C">
      <w:pPr>
        <w:pStyle w:val="Heading1"/>
      </w:pPr>
      <w:r>
        <w:t>3. Results</w:t>
      </w:r>
    </w:p>
    <w:p w14:paraId="2AD37F4B" w14:textId="07401223" w:rsidR="00BB7701" w:rsidRPr="00537EB6" w:rsidRDefault="00BB7701">
      <w:pPr>
        <w:rPr>
          <w:sz w:val="24"/>
          <w:szCs w:val="24"/>
        </w:rPr>
      </w:pPr>
      <w:r w:rsidRPr="00537EB6">
        <w:rPr>
          <w:sz w:val="24"/>
          <w:szCs w:val="24"/>
          <w:highlight w:val="lightGray"/>
        </w:rPr>
        <w:t>The average execution times (in seconds) for each algorithm are summarized in the table below: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7771E0" w14:paraId="70317A2D" w14:textId="77777777">
        <w:tc>
          <w:tcPr>
            <w:tcW w:w="2160" w:type="dxa"/>
          </w:tcPr>
          <w:p w14:paraId="13AAAE54" w14:textId="77777777" w:rsidR="007771E0" w:rsidRDefault="00595CEF">
            <w:r>
              <w:t>Algorithm</w:t>
            </w:r>
          </w:p>
        </w:tc>
        <w:tc>
          <w:tcPr>
            <w:tcW w:w="2160" w:type="dxa"/>
          </w:tcPr>
          <w:p w14:paraId="15EE8B4F" w14:textId="77777777" w:rsidR="007771E0" w:rsidRDefault="00595CEF">
            <w:r>
              <w:t>Input Size</w:t>
            </w:r>
          </w:p>
        </w:tc>
        <w:tc>
          <w:tcPr>
            <w:tcW w:w="2160" w:type="dxa"/>
          </w:tcPr>
          <w:p w14:paraId="7B63116A" w14:textId="77777777" w:rsidR="007771E0" w:rsidRDefault="00595CEF">
            <w:r>
              <w:t>Type</w:t>
            </w:r>
          </w:p>
        </w:tc>
        <w:tc>
          <w:tcPr>
            <w:tcW w:w="2160" w:type="dxa"/>
          </w:tcPr>
          <w:p w14:paraId="22A006CC" w14:textId="77777777" w:rsidR="007771E0" w:rsidRDefault="00595CEF">
            <w:r>
              <w:t>Average Time (s)</w:t>
            </w:r>
          </w:p>
        </w:tc>
      </w:tr>
      <w:tr w:rsidR="007771E0" w14:paraId="1BB9D60D" w14:textId="77777777">
        <w:tc>
          <w:tcPr>
            <w:tcW w:w="2160" w:type="dxa"/>
          </w:tcPr>
          <w:p w14:paraId="352907C9" w14:textId="77777777" w:rsidR="007771E0" w:rsidRDefault="00595CEF">
            <w:r>
              <w:t>BubbleSort</w:t>
            </w:r>
          </w:p>
        </w:tc>
        <w:tc>
          <w:tcPr>
            <w:tcW w:w="2160" w:type="dxa"/>
          </w:tcPr>
          <w:p w14:paraId="021C722E" w14:textId="77777777" w:rsidR="007771E0" w:rsidRDefault="00595CEF">
            <w:r>
              <w:t>10</w:t>
            </w:r>
          </w:p>
        </w:tc>
        <w:tc>
          <w:tcPr>
            <w:tcW w:w="2160" w:type="dxa"/>
          </w:tcPr>
          <w:p w14:paraId="1854FF1E" w14:textId="77777777" w:rsidR="007771E0" w:rsidRDefault="00595CEF">
            <w:r>
              <w:t>random</w:t>
            </w:r>
          </w:p>
        </w:tc>
        <w:tc>
          <w:tcPr>
            <w:tcW w:w="2160" w:type="dxa"/>
          </w:tcPr>
          <w:p w14:paraId="0FCBE26B" w14:textId="77777777" w:rsidR="007771E0" w:rsidRDefault="00595CEF">
            <w:r>
              <w:t>8.38333e-07</w:t>
            </w:r>
          </w:p>
        </w:tc>
      </w:tr>
      <w:tr w:rsidR="007771E0" w14:paraId="29B5B5C6" w14:textId="77777777">
        <w:tc>
          <w:tcPr>
            <w:tcW w:w="2160" w:type="dxa"/>
          </w:tcPr>
          <w:p w14:paraId="43556685" w14:textId="77777777" w:rsidR="007771E0" w:rsidRDefault="00595CEF">
            <w:r>
              <w:t>MergeSort</w:t>
            </w:r>
          </w:p>
        </w:tc>
        <w:tc>
          <w:tcPr>
            <w:tcW w:w="2160" w:type="dxa"/>
          </w:tcPr>
          <w:p w14:paraId="3E4AE631" w14:textId="77777777" w:rsidR="007771E0" w:rsidRDefault="00595CEF">
            <w:r>
              <w:t>10</w:t>
            </w:r>
          </w:p>
        </w:tc>
        <w:tc>
          <w:tcPr>
            <w:tcW w:w="2160" w:type="dxa"/>
          </w:tcPr>
          <w:p w14:paraId="5A6DB287" w14:textId="77777777" w:rsidR="007771E0" w:rsidRDefault="00595CEF">
            <w:r>
              <w:t>random</w:t>
            </w:r>
          </w:p>
        </w:tc>
        <w:tc>
          <w:tcPr>
            <w:tcW w:w="2160" w:type="dxa"/>
          </w:tcPr>
          <w:p w14:paraId="3D66BEE2" w14:textId="77777777" w:rsidR="007771E0" w:rsidRDefault="00595CEF">
            <w:r>
              <w:t>3.09967e-06</w:t>
            </w:r>
          </w:p>
        </w:tc>
      </w:tr>
      <w:tr w:rsidR="007771E0" w14:paraId="695D4C50" w14:textId="77777777">
        <w:tc>
          <w:tcPr>
            <w:tcW w:w="2160" w:type="dxa"/>
          </w:tcPr>
          <w:p w14:paraId="3B0B4652" w14:textId="77777777" w:rsidR="007771E0" w:rsidRDefault="00595CEF">
            <w:r>
              <w:t>QuickSort</w:t>
            </w:r>
          </w:p>
        </w:tc>
        <w:tc>
          <w:tcPr>
            <w:tcW w:w="2160" w:type="dxa"/>
          </w:tcPr>
          <w:p w14:paraId="3A958604" w14:textId="77777777" w:rsidR="007771E0" w:rsidRDefault="00595CEF">
            <w:r>
              <w:t>10</w:t>
            </w:r>
          </w:p>
        </w:tc>
        <w:tc>
          <w:tcPr>
            <w:tcW w:w="2160" w:type="dxa"/>
          </w:tcPr>
          <w:p w14:paraId="15431335" w14:textId="77777777" w:rsidR="007771E0" w:rsidRDefault="00595CEF">
            <w:r>
              <w:t>random</w:t>
            </w:r>
          </w:p>
        </w:tc>
        <w:tc>
          <w:tcPr>
            <w:tcW w:w="2160" w:type="dxa"/>
          </w:tcPr>
          <w:p w14:paraId="4944A43B" w14:textId="77777777" w:rsidR="007771E0" w:rsidRDefault="00595CEF">
            <w:r>
              <w:t>5.85333e-07</w:t>
            </w:r>
          </w:p>
        </w:tc>
      </w:tr>
      <w:tr w:rsidR="007771E0" w14:paraId="58BACFC1" w14:textId="77777777">
        <w:tc>
          <w:tcPr>
            <w:tcW w:w="2160" w:type="dxa"/>
          </w:tcPr>
          <w:p w14:paraId="3B4593F2" w14:textId="77777777" w:rsidR="007771E0" w:rsidRDefault="00595CEF">
            <w:r>
              <w:t>BubbleSort</w:t>
            </w:r>
          </w:p>
        </w:tc>
        <w:tc>
          <w:tcPr>
            <w:tcW w:w="2160" w:type="dxa"/>
          </w:tcPr>
          <w:p w14:paraId="7749808E" w14:textId="77777777" w:rsidR="007771E0" w:rsidRDefault="00595CEF">
            <w:r>
              <w:t>10</w:t>
            </w:r>
          </w:p>
        </w:tc>
        <w:tc>
          <w:tcPr>
            <w:tcW w:w="2160" w:type="dxa"/>
          </w:tcPr>
          <w:p w14:paraId="59D5B907" w14:textId="77777777" w:rsidR="007771E0" w:rsidRDefault="00595CEF">
            <w:r>
              <w:t>sorted</w:t>
            </w:r>
          </w:p>
        </w:tc>
        <w:tc>
          <w:tcPr>
            <w:tcW w:w="2160" w:type="dxa"/>
          </w:tcPr>
          <w:p w14:paraId="77281BAE" w14:textId="77777777" w:rsidR="007771E0" w:rsidRDefault="00595CEF">
            <w:r>
              <w:t>3.43667e-07</w:t>
            </w:r>
          </w:p>
        </w:tc>
      </w:tr>
      <w:tr w:rsidR="007771E0" w14:paraId="307C042C" w14:textId="77777777">
        <w:tc>
          <w:tcPr>
            <w:tcW w:w="2160" w:type="dxa"/>
          </w:tcPr>
          <w:p w14:paraId="11C10E89" w14:textId="77777777" w:rsidR="007771E0" w:rsidRDefault="00595CEF">
            <w:r>
              <w:t>MergeSort</w:t>
            </w:r>
          </w:p>
        </w:tc>
        <w:tc>
          <w:tcPr>
            <w:tcW w:w="2160" w:type="dxa"/>
          </w:tcPr>
          <w:p w14:paraId="36575511" w14:textId="77777777" w:rsidR="007771E0" w:rsidRDefault="00595CEF">
            <w:r>
              <w:t>10</w:t>
            </w:r>
          </w:p>
        </w:tc>
        <w:tc>
          <w:tcPr>
            <w:tcW w:w="2160" w:type="dxa"/>
          </w:tcPr>
          <w:p w14:paraId="4F6748F6" w14:textId="77777777" w:rsidR="007771E0" w:rsidRDefault="00595CEF">
            <w:r>
              <w:t>sorted</w:t>
            </w:r>
          </w:p>
        </w:tc>
        <w:tc>
          <w:tcPr>
            <w:tcW w:w="2160" w:type="dxa"/>
          </w:tcPr>
          <w:p w14:paraId="4866F2C3" w14:textId="77777777" w:rsidR="007771E0" w:rsidRDefault="00595CEF">
            <w:r>
              <w:t>2.53133e-06</w:t>
            </w:r>
          </w:p>
        </w:tc>
      </w:tr>
      <w:tr w:rsidR="007771E0" w14:paraId="01EACCBD" w14:textId="77777777">
        <w:tc>
          <w:tcPr>
            <w:tcW w:w="2160" w:type="dxa"/>
          </w:tcPr>
          <w:p w14:paraId="20B8E3F4" w14:textId="77777777" w:rsidR="007771E0" w:rsidRDefault="00595CEF">
            <w:r>
              <w:t>QuickSort</w:t>
            </w:r>
          </w:p>
        </w:tc>
        <w:tc>
          <w:tcPr>
            <w:tcW w:w="2160" w:type="dxa"/>
          </w:tcPr>
          <w:p w14:paraId="700DC48E" w14:textId="77777777" w:rsidR="007771E0" w:rsidRDefault="00595CEF">
            <w:r>
              <w:t>10</w:t>
            </w:r>
          </w:p>
        </w:tc>
        <w:tc>
          <w:tcPr>
            <w:tcW w:w="2160" w:type="dxa"/>
          </w:tcPr>
          <w:p w14:paraId="5B3A6F46" w14:textId="77777777" w:rsidR="007771E0" w:rsidRDefault="00595CEF">
            <w:r>
              <w:t>sorted</w:t>
            </w:r>
          </w:p>
        </w:tc>
        <w:tc>
          <w:tcPr>
            <w:tcW w:w="2160" w:type="dxa"/>
          </w:tcPr>
          <w:p w14:paraId="6BCBBBA6" w14:textId="77777777" w:rsidR="007771E0" w:rsidRDefault="00595CEF">
            <w:r>
              <w:t>1.01067e-06</w:t>
            </w:r>
          </w:p>
        </w:tc>
      </w:tr>
      <w:tr w:rsidR="007771E0" w14:paraId="756887FD" w14:textId="77777777">
        <w:tc>
          <w:tcPr>
            <w:tcW w:w="2160" w:type="dxa"/>
          </w:tcPr>
          <w:p w14:paraId="27BD24D6" w14:textId="77777777" w:rsidR="007771E0" w:rsidRDefault="00595CEF">
            <w:r>
              <w:t>BubbleSort</w:t>
            </w:r>
          </w:p>
        </w:tc>
        <w:tc>
          <w:tcPr>
            <w:tcW w:w="2160" w:type="dxa"/>
          </w:tcPr>
          <w:p w14:paraId="1E3AE5BC" w14:textId="77777777" w:rsidR="007771E0" w:rsidRDefault="00595CEF">
            <w:r>
              <w:t>10</w:t>
            </w:r>
          </w:p>
        </w:tc>
        <w:tc>
          <w:tcPr>
            <w:tcW w:w="2160" w:type="dxa"/>
          </w:tcPr>
          <w:p w14:paraId="548C2C6C" w14:textId="77777777" w:rsidR="007771E0" w:rsidRDefault="00595CEF">
            <w:r>
              <w:t>reverse</w:t>
            </w:r>
          </w:p>
        </w:tc>
        <w:tc>
          <w:tcPr>
            <w:tcW w:w="2160" w:type="dxa"/>
          </w:tcPr>
          <w:p w14:paraId="2090FDE2" w14:textId="77777777" w:rsidR="007771E0" w:rsidRDefault="00595CEF">
            <w:r>
              <w:t>8.82333e-07</w:t>
            </w:r>
          </w:p>
        </w:tc>
      </w:tr>
      <w:tr w:rsidR="007771E0" w14:paraId="507F387A" w14:textId="77777777">
        <w:tc>
          <w:tcPr>
            <w:tcW w:w="2160" w:type="dxa"/>
          </w:tcPr>
          <w:p w14:paraId="4635DA4A" w14:textId="77777777" w:rsidR="007771E0" w:rsidRDefault="00595CEF">
            <w:r>
              <w:t>MergeSort</w:t>
            </w:r>
          </w:p>
        </w:tc>
        <w:tc>
          <w:tcPr>
            <w:tcW w:w="2160" w:type="dxa"/>
          </w:tcPr>
          <w:p w14:paraId="1B041995" w14:textId="77777777" w:rsidR="007771E0" w:rsidRDefault="00595CEF">
            <w:r>
              <w:t>10</w:t>
            </w:r>
          </w:p>
        </w:tc>
        <w:tc>
          <w:tcPr>
            <w:tcW w:w="2160" w:type="dxa"/>
          </w:tcPr>
          <w:p w14:paraId="075634A9" w14:textId="77777777" w:rsidR="007771E0" w:rsidRDefault="00595CEF">
            <w:r>
              <w:t>reverse</w:t>
            </w:r>
          </w:p>
        </w:tc>
        <w:tc>
          <w:tcPr>
            <w:tcW w:w="2160" w:type="dxa"/>
          </w:tcPr>
          <w:p w14:paraId="112EEE78" w14:textId="77777777" w:rsidR="007771E0" w:rsidRDefault="00595CEF">
            <w:r>
              <w:t>2.51033e-06</w:t>
            </w:r>
          </w:p>
        </w:tc>
      </w:tr>
      <w:tr w:rsidR="007771E0" w14:paraId="45FF0F62" w14:textId="77777777">
        <w:tc>
          <w:tcPr>
            <w:tcW w:w="2160" w:type="dxa"/>
          </w:tcPr>
          <w:p w14:paraId="3BA673B7" w14:textId="77777777" w:rsidR="007771E0" w:rsidRDefault="00595CEF">
            <w:r>
              <w:t>QuickSort</w:t>
            </w:r>
          </w:p>
        </w:tc>
        <w:tc>
          <w:tcPr>
            <w:tcW w:w="2160" w:type="dxa"/>
          </w:tcPr>
          <w:p w14:paraId="7BB213AF" w14:textId="77777777" w:rsidR="007771E0" w:rsidRDefault="00595CEF">
            <w:r>
              <w:t>10</w:t>
            </w:r>
          </w:p>
        </w:tc>
        <w:tc>
          <w:tcPr>
            <w:tcW w:w="2160" w:type="dxa"/>
          </w:tcPr>
          <w:p w14:paraId="79AA2977" w14:textId="77777777" w:rsidR="007771E0" w:rsidRDefault="00595CEF">
            <w:r>
              <w:t>reverse</w:t>
            </w:r>
          </w:p>
        </w:tc>
        <w:tc>
          <w:tcPr>
            <w:tcW w:w="2160" w:type="dxa"/>
          </w:tcPr>
          <w:p w14:paraId="1005B50B" w14:textId="77777777" w:rsidR="007771E0" w:rsidRDefault="00595CEF">
            <w:r>
              <w:t>7.24333e-07</w:t>
            </w:r>
          </w:p>
        </w:tc>
      </w:tr>
      <w:tr w:rsidR="007771E0" w14:paraId="5E17A4DF" w14:textId="77777777">
        <w:tc>
          <w:tcPr>
            <w:tcW w:w="2160" w:type="dxa"/>
          </w:tcPr>
          <w:p w14:paraId="64FDF8C4" w14:textId="77777777" w:rsidR="007771E0" w:rsidRDefault="00595CEF">
            <w:r>
              <w:t>BubbleSort</w:t>
            </w:r>
          </w:p>
        </w:tc>
        <w:tc>
          <w:tcPr>
            <w:tcW w:w="2160" w:type="dxa"/>
          </w:tcPr>
          <w:p w14:paraId="7E3D730E" w14:textId="77777777" w:rsidR="007771E0" w:rsidRDefault="00595CEF">
            <w:r>
              <w:t>1000</w:t>
            </w:r>
          </w:p>
        </w:tc>
        <w:tc>
          <w:tcPr>
            <w:tcW w:w="2160" w:type="dxa"/>
          </w:tcPr>
          <w:p w14:paraId="1673E9F5" w14:textId="77777777" w:rsidR="007771E0" w:rsidRDefault="00595CEF">
            <w:r>
              <w:t>random</w:t>
            </w:r>
          </w:p>
        </w:tc>
        <w:tc>
          <w:tcPr>
            <w:tcW w:w="2160" w:type="dxa"/>
          </w:tcPr>
          <w:p w14:paraId="77E317DE" w14:textId="77777777" w:rsidR="007771E0" w:rsidRDefault="00595CEF">
            <w:r>
              <w:t>0.00689557</w:t>
            </w:r>
          </w:p>
        </w:tc>
      </w:tr>
      <w:tr w:rsidR="007771E0" w14:paraId="52D03B4B" w14:textId="77777777">
        <w:tc>
          <w:tcPr>
            <w:tcW w:w="2160" w:type="dxa"/>
          </w:tcPr>
          <w:p w14:paraId="4C1CD75A" w14:textId="77777777" w:rsidR="007771E0" w:rsidRDefault="00595CEF">
            <w:r>
              <w:t>MergeSort</w:t>
            </w:r>
          </w:p>
        </w:tc>
        <w:tc>
          <w:tcPr>
            <w:tcW w:w="2160" w:type="dxa"/>
          </w:tcPr>
          <w:p w14:paraId="097E7775" w14:textId="77777777" w:rsidR="007771E0" w:rsidRDefault="00595CEF">
            <w:r>
              <w:t>1000</w:t>
            </w:r>
          </w:p>
        </w:tc>
        <w:tc>
          <w:tcPr>
            <w:tcW w:w="2160" w:type="dxa"/>
          </w:tcPr>
          <w:p w14:paraId="53B97C39" w14:textId="77777777" w:rsidR="007771E0" w:rsidRDefault="00595CEF">
            <w:r>
              <w:t>random</w:t>
            </w:r>
          </w:p>
        </w:tc>
        <w:tc>
          <w:tcPr>
            <w:tcW w:w="2160" w:type="dxa"/>
          </w:tcPr>
          <w:p w14:paraId="0DDF83CE" w14:textId="77777777" w:rsidR="007771E0" w:rsidRDefault="00595CEF">
            <w:r>
              <w:t>0.000430956</w:t>
            </w:r>
          </w:p>
        </w:tc>
      </w:tr>
      <w:tr w:rsidR="007771E0" w14:paraId="2AA7ADB1" w14:textId="77777777">
        <w:tc>
          <w:tcPr>
            <w:tcW w:w="2160" w:type="dxa"/>
          </w:tcPr>
          <w:p w14:paraId="197F94B3" w14:textId="77777777" w:rsidR="007771E0" w:rsidRDefault="00595CEF">
            <w:r>
              <w:t>QuickSort</w:t>
            </w:r>
          </w:p>
        </w:tc>
        <w:tc>
          <w:tcPr>
            <w:tcW w:w="2160" w:type="dxa"/>
          </w:tcPr>
          <w:p w14:paraId="4E785272" w14:textId="77777777" w:rsidR="007771E0" w:rsidRDefault="00595CEF">
            <w:r>
              <w:t>1000</w:t>
            </w:r>
          </w:p>
        </w:tc>
        <w:tc>
          <w:tcPr>
            <w:tcW w:w="2160" w:type="dxa"/>
          </w:tcPr>
          <w:p w14:paraId="78FFBAD3" w14:textId="77777777" w:rsidR="007771E0" w:rsidRDefault="00595CEF">
            <w:r>
              <w:t>random</w:t>
            </w:r>
          </w:p>
        </w:tc>
        <w:tc>
          <w:tcPr>
            <w:tcW w:w="2160" w:type="dxa"/>
          </w:tcPr>
          <w:p w14:paraId="05AF2193" w14:textId="77777777" w:rsidR="007771E0" w:rsidRDefault="00595CEF">
            <w:r>
              <w:t>0.00017465</w:t>
            </w:r>
          </w:p>
        </w:tc>
      </w:tr>
      <w:tr w:rsidR="007771E0" w14:paraId="198B4AEC" w14:textId="77777777">
        <w:tc>
          <w:tcPr>
            <w:tcW w:w="2160" w:type="dxa"/>
          </w:tcPr>
          <w:p w14:paraId="7DBF15FF" w14:textId="77777777" w:rsidR="007771E0" w:rsidRDefault="00595CEF">
            <w:r>
              <w:t>BubbleSort</w:t>
            </w:r>
          </w:p>
        </w:tc>
        <w:tc>
          <w:tcPr>
            <w:tcW w:w="2160" w:type="dxa"/>
          </w:tcPr>
          <w:p w14:paraId="26BBC868" w14:textId="77777777" w:rsidR="007771E0" w:rsidRDefault="00595CEF">
            <w:r>
              <w:t>1000</w:t>
            </w:r>
          </w:p>
        </w:tc>
        <w:tc>
          <w:tcPr>
            <w:tcW w:w="2160" w:type="dxa"/>
          </w:tcPr>
          <w:p w14:paraId="0D03FF7F" w14:textId="77777777" w:rsidR="007771E0" w:rsidRDefault="00595CEF">
            <w:r>
              <w:t>sorted</w:t>
            </w:r>
          </w:p>
        </w:tc>
        <w:tc>
          <w:tcPr>
            <w:tcW w:w="2160" w:type="dxa"/>
          </w:tcPr>
          <w:p w14:paraId="6D6D6A13" w14:textId="77777777" w:rsidR="007771E0" w:rsidRDefault="00595CEF">
            <w:r>
              <w:t>0.00228054</w:t>
            </w:r>
          </w:p>
        </w:tc>
      </w:tr>
      <w:tr w:rsidR="007771E0" w14:paraId="11F98495" w14:textId="77777777">
        <w:tc>
          <w:tcPr>
            <w:tcW w:w="2160" w:type="dxa"/>
          </w:tcPr>
          <w:p w14:paraId="0FC6087E" w14:textId="77777777" w:rsidR="007771E0" w:rsidRDefault="00595CEF">
            <w:r>
              <w:t>MergeSort</w:t>
            </w:r>
          </w:p>
        </w:tc>
        <w:tc>
          <w:tcPr>
            <w:tcW w:w="2160" w:type="dxa"/>
          </w:tcPr>
          <w:p w14:paraId="3B408B90" w14:textId="77777777" w:rsidR="007771E0" w:rsidRDefault="00595CEF">
            <w:r>
              <w:t>1000</w:t>
            </w:r>
          </w:p>
        </w:tc>
        <w:tc>
          <w:tcPr>
            <w:tcW w:w="2160" w:type="dxa"/>
          </w:tcPr>
          <w:p w14:paraId="3636D939" w14:textId="77777777" w:rsidR="007771E0" w:rsidRDefault="00595CEF">
            <w:r>
              <w:t>sorted</w:t>
            </w:r>
          </w:p>
        </w:tc>
        <w:tc>
          <w:tcPr>
            <w:tcW w:w="2160" w:type="dxa"/>
          </w:tcPr>
          <w:p w14:paraId="7138253D" w14:textId="77777777" w:rsidR="007771E0" w:rsidRDefault="00595CEF">
            <w:r>
              <w:t>0.000356647</w:t>
            </w:r>
          </w:p>
        </w:tc>
      </w:tr>
      <w:tr w:rsidR="007771E0" w14:paraId="1A7AB44D" w14:textId="77777777">
        <w:tc>
          <w:tcPr>
            <w:tcW w:w="2160" w:type="dxa"/>
          </w:tcPr>
          <w:p w14:paraId="2C5FFF81" w14:textId="77777777" w:rsidR="007771E0" w:rsidRDefault="00595CEF">
            <w:r>
              <w:t>QuickSort</w:t>
            </w:r>
          </w:p>
        </w:tc>
        <w:tc>
          <w:tcPr>
            <w:tcW w:w="2160" w:type="dxa"/>
          </w:tcPr>
          <w:p w14:paraId="79D9B441" w14:textId="77777777" w:rsidR="007771E0" w:rsidRDefault="00595CEF">
            <w:r>
              <w:t>1000</w:t>
            </w:r>
          </w:p>
        </w:tc>
        <w:tc>
          <w:tcPr>
            <w:tcW w:w="2160" w:type="dxa"/>
          </w:tcPr>
          <w:p w14:paraId="2FE50AE4" w14:textId="77777777" w:rsidR="007771E0" w:rsidRDefault="00595CEF">
            <w:r>
              <w:t>sorted</w:t>
            </w:r>
          </w:p>
        </w:tc>
        <w:tc>
          <w:tcPr>
            <w:tcW w:w="2160" w:type="dxa"/>
          </w:tcPr>
          <w:p w14:paraId="00DF8840" w14:textId="77777777" w:rsidR="007771E0" w:rsidRDefault="00595CEF">
            <w:r>
              <w:t>0.00688135</w:t>
            </w:r>
          </w:p>
        </w:tc>
      </w:tr>
      <w:tr w:rsidR="007771E0" w14:paraId="1268CC4F" w14:textId="77777777">
        <w:tc>
          <w:tcPr>
            <w:tcW w:w="2160" w:type="dxa"/>
          </w:tcPr>
          <w:p w14:paraId="7063B886" w14:textId="77777777" w:rsidR="007771E0" w:rsidRDefault="00595CEF">
            <w:r>
              <w:t>BubbleSort</w:t>
            </w:r>
          </w:p>
        </w:tc>
        <w:tc>
          <w:tcPr>
            <w:tcW w:w="2160" w:type="dxa"/>
          </w:tcPr>
          <w:p w14:paraId="3CAAEE1E" w14:textId="77777777" w:rsidR="007771E0" w:rsidRDefault="00595CEF">
            <w:r>
              <w:t>1000</w:t>
            </w:r>
          </w:p>
        </w:tc>
        <w:tc>
          <w:tcPr>
            <w:tcW w:w="2160" w:type="dxa"/>
          </w:tcPr>
          <w:p w14:paraId="047DD9AE" w14:textId="77777777" w:rsidR="007771E0" w:rsidRDefault="00595CEF">
            <w:r>
              <w:t>reverse</w:t>
            </w:r>
          </w:p>
        </w:tc>
        <w:tc>
          <w:tcPr>
            <w:tcW w:w="2160" w:type="dxa"/>
          </w:tcPr>
          <w:p w14:paraId="6B14A773" w14:textId="77777777" w:rsidR="007771E0" w:rsidRDefault="00595CEF">
            <w:r>
              <w:t>0.00757002</w:t>
            </w:r>
          </w:p>
        </w:tc>
      </w:tr>
      <w:tr w:rsidR="007771E0" w14:paraId="041FEC0E" w14:textId="77777777">
        <w:tc>
          <w:tcPr>
            <w:tcW w:w="2160" w:type="dxa"/>
          </w:tcPr>
          <w:p w14:paraId="5972AAF8" w14:textId="77777777" w:rsidR="007771E0" w:rsidRDefault="00595CEF">
            <w:r>
              <w:t>MergeSort</w:t>
            </w:r>
          </w:p>
        </w:tc>
        <w:tc>
          <w:tcPr>
            <w:tcW w:w="2160" w:type="dxa"/>
          </w:tcPr>
          <w:p w14:paraId="1F15D5BF" w14:textId="77777777" w:rsidR="007771E0" w:rsidRDefault="00595CEF">
            <w:r>
              <w:t>1000</w:t>
            </w:r>
          </w:p>
        </w:tc>
        <w:tc>
          <w:tcPr>
            <w:tcW w:w="2160" w:type="dxa"/>
          </w:tcPr>
          <w:p w14:paraId="23B5B836" w14:textId="77777777" w:rsidR="007771E0" w:rsidRDefault="00595CEF">
            <w:r>
              <w:t>reverse</w:t>
            </w:r>
          </w:p>
        </w:tc>
        <w:tc>
          <w:tcPr>
            <w:tcW w:w="2160" w:type="dxa"/>
          </w:tcPr>
          <w:p w14:paraId="0D68AF76" w14:textId="77777777" w:rsidR="007771E0" w:rsidRDefault="00595CEF">
            <w:r>
              <w:t>0.000416656</w:t>
            </w:r>
          </w:p>
        </w:tc>
      </w:tr>
      <w:tr w:rsidR="007771E0" w14:paraId="2F664F13" w14:textId="77777777">
        <w:tc>
          <w:tcPr>
            <w:tcW w:w="2160" w:type="dxa"/>
          </w:tcPr>
          <w:p w14:paraId="57AF92AD" w14:textId="77777777" w:rsidR="007771E0" w:rsidRDefault="00595CEF">
            <w:r>
              <w:t>QuickSort</w:t>
            </w:r>
          </w:p>
        </w:tc>
        <w:tc>
          <w:tcPr>
            <w:tcW w:w="2160" w:type="dxa"/>
          </w:tcPr>
          <w:p w14:paraId="059ADC87" w14:textId="77777777" w:rsidR="007771E0" w:rsidRDefault="00595CEF">
            <w:r>
              <w:t>1000</w:t>
            </w:r>
          </w:p>
        </w:tc>
        <w:tc>
          <w:tcPr>
            <w:tcW w:w="2160" w:type="dxa"/>
          </w:tcPr>
          <w:p w14:paraId="210AED2E" w14:textId="77777777" w:rsidR="007771E0" w:rsidRDefault="00595CEF">
            <w:r>
              <w:t>reverse</w:t>
            </w:r>
          </w:p>
        </w:tc>
        <w:tc>
          <w:tcPr>
            <w:tcW w:w="2160" w:type="dxa"/>
          </w:tcPr>
          <w:p w14:paraId="3B39B1C9" w14:textId="77777777" w:rsidR="007771E0" w:rsidRDefault="00595CEF">
            <w:r>
              <w:t>0.00448687</w:t>
            </w:r>
          </w:p>
        </w:tc>
      </w:tr>
      <w:tr w:rsidR="007771E0" w14:paraId="7E74CF76" w14:textId="77777777">
        <w:tc>
          <w:tcPr>
            <w:tcW w:w="2160" w:type="dxa"/>
          </w:tcPr>
          <w:p w14:paraId="02F46AB1" w14:textId="77777777" w:rsidR="007771E0" w:rsidRDefault="00595CEF">
            <w:r>
              <w:t>BubbleSort</w:t>
            </w:r>
          </w:p>
        </w:tc>
        <w:tc>
          <w:tcPr>
            <w:tcW w:w="2160" w:type="dxa"/>
          </w:tcPr>
          <w:p w14:paraId="75ADB328" w14:textId="77777777" w:rsidR="007771E0" w:rsidRDefault="00595CEF">
            <w:r>
              <w:t>10000</w:t>
            </w:r>
          </w:p>
        </w:tc>
        <w:tc>
          <w:tcPr>
            <w:tcW w:w="2160" w:type="dxa"/>
          </w:tcPr>
          <w:p w14:paraId="23BF01D7" w14:textId="77777777" w:rsidR="007771E0" w:rsidRDefault="00595CEF">
            <w:r>
              <w:t>random</w:t>
            </w:r>
          </w:p>
        </w:tc>
        <w:tc>
          <w:tcPr>
            <w:tcW w:w="2160" w:type="dxa"/>
          </w:tcPr>
          <w:p w14:paraId="71B66CB2" w14:textId="77777777" w:rsidR="007771E0" w:rsidRDefault="00595CEF">
            <w:r>
              <w:t>0.696608</w:t>
            </w:r>
          </w:p>
        </w:tc>
      </w:tr>
      <w:tr w:rsidR="007771E0" w14:paraId="13660931" w14:textId="77777777">
        <w:tc>
          <w:tcPr>
            <w:tcW w:w="2160" w:type="dxa"/>
          </w:tcPr>
          <w:p w14:paraId="6247EA29" w14:textId="77777777" w:rsidR="007771E0" w:rsidRDefault="00595CEF">
            <w:r>
              <w:t>MergeSort</w:t>
            </w:r>
          </w:p>
        </w:tc>
        <w:tc>
          <w:tcPr>
            <w:tcW w:w="2160" w:type="dxa"/>
          </w:tcPr>
          <w:p w14:paraId="7BEF1051" w14:textId="77777777" w:rsidR="007771E0" w:rsidRDefault="00595CEF">
            <w:r>
              <w:t>10000</w:t>
            </w:r>
          </w:p>
        </w:tc>
        <w:tc>
          <w:tcPr>
            <w:tcW w:w="2160" w:type="dxa"/>
          </w:tcPr>
          <w:p w14:paraId="1D51E312" w14:textId="77777777" w:rsidR="007771E0" w:rsidRDefault="00595CEF">
            <w:r>
              <w:t>random</w:t>
            </w:r>
          </w:p>
        </w:tc>
        <w:tc>
          <w:tcPr>
            <w:tcW w:w="2160" w:type="dxa"/>
          </w:tcPr>
          <w:p w14:paraId="6980F5E4" w14:textId="77777777" w:rsidR="007771E0" w:rsidRDefault="00595CEF">
            <w:r>
              <w:t>0.00537519</w:t>
            </w:r>
          </w:p>
        </w:tc>
      </w:tr>
      <w:tr w:rsidR="007771E0" w14:paraId="4EF910EA" w14:textId="77777777">
        <w:tc>
          <w:tcPr>
            <w:tcW w:w="2160" w:type="dxa"/>
          </w:tcPr>
          <w:p w14:paraId="4C7B5CB7" w14:textId="77777777" w:rsidR="007771E0" w:rsidRDefault="00595CEF">
            <w:r>
              <w:t>QuickSort</w:t>
            </w:r>
          </w:p>
        </w:tc>
        <w:tc>
          <w:tcPr>
            <w:tcW w:w="2160" w:type="dxa"/>
          </w:tcPr>
          <w:p w14:paraId="33A0AFFF" w14:textId="77777777" w:rsidR="007771E0" w:rsidRDefault="00595CEF">
            <w:r>
              <w:t>10000</w:t>
            </w:r>
          </w:p>
        </w:tc>
        <w:tc>
          <w:tcPr>
            <w:tcW w:w="2160" w:type="dxa"/>
          </w:tcPr>
          <w:p w14:paraId="368CA979" w14:textId="77777777" w:rsidR="007771E0" w:rsidRDefault="00595CEF">
            <w:r>
              <w:t>random</w:t>
            </w:r>
          </w:p>
        </w:tc>
        <w:tc>
          <w:tcPr>
            <w:tcW w:w="2160" w:type="dxa"/>
          </w:tcPr>
          <w:p w14:paraId="4D4E46A5" w14:textId="77777777" w:rsidR="007771E0" w:rsidRDefault="00595CEF">
            <w:r>
              <w:t>0.00215895</w:t>
            </w:r>
          </w:p>
        </w:tc>
      </w:tr>
      <w:tr w:rsidR="007771E0" w14:paraId="75D80600" w14:textId="77777777">
        <w:tc>
          <w:tcPr>
            <w:tcW w:w="2160" w:type="dxa"/>
          </w:tcPr>
          <w:p w14:paraId="440ACD34" w14:textId="77777777" w:rsidR="007771E0" w:rsidRDefault="00595CEF">
            <w:r>
              <w:t>BubbleSort</w:t>
            </w:r>
          </w:p>
        </w:tc>
        <w:tc>
          <w:tcPr>
            <w:tcW w:w="2160" w:type="dxa"/>
          </w:tcPr>
          <w:p w14:paraId="6D6F28D1" w14:textId="77777777" w:rsidR="007771E0" w:rsidRDefault="00595CEF">
            <w:r>
              <w:t>10000</w:t>
            </w:r>
          </w:p>
        </w:tc>
        <w:tc>
          <w:tcPr>
            <w:tcW w:w="2160" w:type="dxa"/>
          </w:tcPr>
          <w:p w14:paraId="5C7DCD77" w14:textId="77777777" w:rsidR="007771E0" w:rsidRDefault="00595CEF">
            <w:r>
              <w:t>sorted</w:t>
            </w:r>
          </w:p>
        </w:tc>
        <w:tc>
          <w:tcPr>
            <w:tcW w:w="2160" w:type="dxa"/>
          </w:tcPr>
          <w:p w14:paraId="61402BAA" w14:textId="77777777" w:rsidR="007771E0" w:rsidRDefault="00595CEF">
            <w:r>
              <w:t>0.245528</w:t>
            </w:r>
          </w:p>
        </w:tc>
      </w:tr>
      <w:tr w:rsidR="007771E0" w14:paraId="7A765382" w14:textId="77777777">
        <w:tc>
          <w:tcPr>
            <w:tcW w:w="2160" w:type="dxa"/>
          </w:tcPr>
          <w:p w14:paraId="7B6B27C1" w14:textId="77777777" w:rsidR="007771E0" w:rsidRDefault="00595CEF">
            <w:proofErr w:type="spellStart"/>
            <w:r>
              <w:t>MergeSort</w:t>
            </w:r>
            <w:proofErr w:type="spellEnd"/>
          </w:p>
        </w:tc>
        <w:tc>
          <w:tcPr>
            <w:tcW w:w="2160" w:type="dxa"/>
          </w:tcPr>
          <w:p w14:paraId="58E11DC2" w14:textId="77777777" w:rsidR="007771E0" w:rsidRDefault="00595CEF">
            <w:r>
              <w:t>10000</w:t>
            </w:r>
          </w:p>
        </w:tc>
        <w:tc>
          <w:tcPr>
            <w:tcW w:w="2160" w:type="dxa"/>
          </w:tcPr>
          <w:p w14:paraId="4F3F850D" w14:textId="77777777" w:rsidR="007771E0" w:rsidRDefault="00595CEF">
            <w:r>
              <w:t>sorted</w:t>
            </w:r>
          </w:p>
        </w:tc>
        <w:tc>
          <w:tcPr>
            <w:tcW w:w="2160" w:type="dxa"/>
          </w:tcPr>
          <w:p w14:paraId="52E01AF0" w14:textId="77777777" w:rsidR="007771E0" w:rsidRDefault="00595CEF">
            <w:r>
              <w:t>0.00402343</w:t>
            </w:r>
          </w:p>
        </w:tc>
      </w:tr>
      <w:tr w:rsidR="007771E0" w14:paraId="2A4D464F" w14:textId="77777777">
        <w:tc>
          <w:tcPr>
            <w:tcW w:w="2160" w:type="dxa"/>
          </w:tcPr>
          <w:p w14:paraId="286E98C4" w14:textId="77777777" w:rsidR="007771E0" w:rsidRDefault="00595CEF">
            <w:r>
              <w:lastRenderedPageBreak/>
              <w:t>QuickSort</w:t>
            </w:r>
          </w:p>
        </w:tc>
        <w:tc>
          <w:tcPr>
            <w:tcW w:w="2160" w:type="dxa"/>
          </w:tcPr>
          <w:p w14:paraId="35E75877" w14:textId="77777777" w:rsidR="007771E0" w:rsidRDefault="00595CEF">
            <w:r>
              <w:t>10000</w:t>
            </w:r>
          </w:p>
        </w:tc>
        <w:tc>
          <w:tcPr>
            <w:tcW w:w="2160" w:type="dxa"/>
          </w:tcPr>
          <w:p w14:paraId="0739AF17" w14:textId="77777777" w:rsidR="007771E0" w:rsidRDefault="00595CEF">
            <w:r>
              <w:t>sorted</w:t>
            </w:r>
          </w:p>
        </w:tc>
        <w:tc>
          <w:tcPr>
            <w:tcW w:w="2160" w:type="dxa"/>
          </w:tcPr>
          <w:p w14:paraId="4AFEC15F" w14:textId="77777777" w:rsidR="007771E0" w:rsidRDefault="00595CEF">
            <w:r>
              <w:t>0.471403</w:t>
            </w:r>
          </w:p>
        </w:tc>
      </w:tr>
      <w:tr w:rsidR="007771E0" w14:paraId="63538A6F" w14:textId="77777777">
        <w:tc>
          <w:tcPr>
            <w:tcW w:w="2160" w:type="dxa"/>
          </w:tcPr>
          <w:p w14:paraId="718F14A5" w14:textId="77777777" w:rsidR="007771E0" w:rsidRDefault="00595CEF">
            <w:r>
              <w:t>BubbleSort</w:t>
            </w:r>
          </w:p>
        </w:tc>
        <w:tc>
          <w:tcPr>
            <w:tcW w:w="2160" w:type="dxa"/>
          </w:tcPr>
          <w:p w14:paraId="1917F6E1" w14:textId="77777777" w:rsidR="007771E0" w:rsidRDefault="00595CEF">
            <w:r>
              <w:t>10000</w:t>
            </w:r>
          </w:p>
        </w:tc>
        <w:tc>
          <w:tcPr>
            <w:tcW w:w="2160" w:type="dxa"/>
          </w:tcPr>
          <w:p w14:paraId="4766CFCF" w14:textId="77777777" w:rsidR="007771E0" w:rsidRDefault="00595CEF">
            <w:r>
              <w:t>reverse</w:t>
            </w:r>
          </w:p>
        </w:tc>
        <w:tc>
          <w:tcPr>
            <w:tcW w:w="2160" w:type="dxa"/>
          </w:tcPr>
          <w:p w14:paraId="4E3F0945" w14:textId="77777777" w:rsidR="007771E0" w:rsidRDefault="00595CEF">
            <w:r>
              <w:t>0.787775</w:t>
            </w:r>
          </w:p>
        </w:tc>
      </w:tr>
      <w:tr w:rsidR="007771E0" w14:paraId="255FD8E5" w14:textId="77777777">
        <w:tc>
          <w:tcPr>
            <w:tcW w:w="2160" w:type="dxa"/>
          </w:tcPr>
          <w:p w14:paraId="16F2B385" w14:textId="77777777" w:rsidR="007771E0" w:rsidRDefault="00595CEF">
            <w:r>
              <w:t>MergeSort</w:t>
            </w:r>
          </w:p>
        </w:tc>
        <w:tc>
          <w:tcPr>
            <w:tcW w:w="2160" w:type="dxa"/>
          </w:tcPr>
          <w:p w14:paraId="77DDBE12" w14:textId="77777777" w:rsidR="007771E0" w:rsidRDefault="00595CEF">
            <w:r>
              <w:t>10000</w:t>
            </w:r>
          </w:p>
        </w:tc>
        <w:tc>
          <w:tcPr>
            <w:tcW w:w="2160" w:type="dxa"/>
          </w:tcPr>
          <w:p w14:paraId="10D1A0B1" w14:textId="77777777" w:rsidR="007771E0" w:rsidRDefault="00595CEF">
            <w:r>
              <w:t>reverse</w:t>
            </w:r>
          </w:p>
        </w:tc>
        <w:tc>
          <w:tcPr>
            <w:tcW w:w="2160" w:type="dxa"/>
          </w:tcPr>
          <w:p w14:paraId="550E6C5C" w14:textId="77777777" w:rsidR="007771E0" w:rsidRDefault="00595CEF">
            <w:r>
              <w:t>0.00424259</w:t>
            </w:r>
          </w:p>
        </w:tc>
      </w:tr>
      <w:tr w:rsidR="007771E0" w14:paraId="17A8A2FD" w14:textId="77777777">
        <w:tc>
          <w:tcPr>
            <w:tcW w:w="2160" w:type="dxa"/>
          </w:tcPr>
          <w:p w14:paraId="69108A01" w14:textId="77777777" w:rsidR="007771E0" w:rsidRDefault="00595CEF">
            <w:r>
              <w:t>QuickSort</w:t>
            </w:r>
          </w:p>
        </w:tc>
        <w:tc>
          <w:tcPr>
            <w:tcW w:w="2160" w:type="dxa"/>
          </w:tcPr>
          <w:p w14:paraId="3A8B26C6" w14:textId="77777777" w:rsidR="007771E0" w:rsidRDefault="00595CEF">
            <w:r>
              <w:t>10000</w:t>
            </w:r>
          </w:p>
        </w:tc>
        <w:tc>
          <w:tcPr>
            <w:tcW w:w="2160" w:type="dxa"/>
          </w:tcPr>
          <w:p w14:paraId="075B4EAD" w14:textId="77777777" w:rsidR="007771E0" w:rsidRDefault="00595CEF">
            <w:r>
              <w:t>reverse</w:t>
            </w:r>
          </w:p>
        </w:tc>
        <w:tc>
          <w:tcPr>
            <w:tcW w:w="2160" w:type="dxa"/>
          </w:tcPr>
          <w:p w14:paraId="54E60708" w14:textId="77777777" w:rsidR="007771E0" w:rsidRDefault="00595CEF">
            <w:r>
              <w:t>0.318238</w:t>
            </w:r>
          </w:p>
        </w:tc>
      </w:tr>
    </w:tbl>
    <w:p w14:paraId="7BC6DEA2" w14:textId="4DAEC31A" w:rsidR="00EA2A37" w:rsidRPr="00D24DEC" w:rsidRDefault="00595CEF" w:rsidP="00EA2A37">
      <w:pPr>
        <w:rPr>
          <w:sz w:val="28"/>
          <w:szCs w:val="28"/>
        </w:rPr>
      </w:pPr>
      <w:r>
        <w:br/>
      </w:r>
      <w:r w:rsidRPr="00537EB6">
        <w:rPr>
          <w:sz w:val="24"/>
          <w:szCs w:val="24"/>
          <w:highlight w:val="lightGray"/>
        </w:rPr>
        <w:t>The following chart visualizes the performance of each algorithm on random data:</w:t>
      </w:r>
      <w:r w:rsidR="00C348C9" w:rsidRPr="00C348C9">
        <w:rPr>
          <w:noProof/>
        </w:rPr>
        <w:t xml:space="preserve"> </w:t>
      </w:r>
      <w:r w:rsidR="00537EB6">
        <w:rPr>
          <w:noProof/>
        </w:rPr>
        <w:drawing>
          <wp:inline distT="0" distB="0" distL="0" distR="0" wp14:anchorId="22AF0F58" wp14:editId="39539EBF">
            <wp:extent cx="5486400" cy="3270885"/>
            <wp:effectExtent l="0" t="0" r="0" b="5715"/>
            <wp:docPr id="1013379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7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7EB6">
        <w:rPr>
          <w:noProof/>
        </w:rPr>
        <w:drawing>
          <wp:inline distT="0" distB="0" distL="0" distR="0" wp14:anchorId="3842B89D" wp14:editId="61CFB95C">
            <wp:extent cx="4947952" cy="2949870"/>
            <wp:effectExtent l="0" t="0" r="5080" b="3175"/>
            <wp:docPr id="1582586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952" cy="294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44F47" w14:textId="29CD9048" w:rsidR="00BB7701" w:rsidRDefault="00595CEF">
      <w:pPr>
        <w:pStyle w:val="Heading1"/>
      </w:pPr>
      <w:r>
        <w:t>4. Analysis and Disc</w:t>
      </w:r>
      <w:r w:rsidR="00BB7701">
        <w:t>ussion</w:t>
      </w:r>
    </w:p>
    <w:p w14:paraId="0E6FC842" w14:textId="549205BA" w:rsidR="003F0E39" w:rsidRDefault="003F0E39" w:rsidP="003F0E39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3F0E39">
        <w:rPr>
          <w:sz w:val="28"/>
          <w:szCs w:val="28"/>
        </w:rPr>
        <w:t>Bubble sort is a simple sorting algorithm, but it doesn't work well in practical situations, especially when large datasets are involved</w:t>
      </w:r>
      <w:r>
        <w:rPr>
          <w:sz w:val="28"/>
          <w:szCs w:val="28"/>
        </w:rPr>
        <w:t xml:space="preserve">. </w:t>
      </w:r>
      <w:proofErr w:type="gramStart"/>
      <w:r w:rsidRPr="003F0E39">
        <w:rPr>
          <w:sz w:val="28"/>
          <w:szCs w:val="28"/>
        </w:rPr>
        <w:t>When</w:t>
      </w:r>
      <w:proofErr w:type="gramEnd"/>
      <w:r w:rsidRPr="003F0E39">
        <w:rPr>
          <w:sz w:val="28"/>
          <w:szCs w:val="28"/>
        </w:rPr>
        <w:t xml:space="preserve"> the array is already sorted, it has an O(n) best case, but an O(n²) average and worst case, making it inefficient.</w:t>
      </w:r>
    </w:p>
    <w:p w14:paraId="1810B8E6" w14:textId="77777777" w:rsidR="003F0E39" w:rsidRPr="003F0E39" w:rsidRDefault="003F0E39" w:rsidP="003F0E39">
      <w:pPr>
        <w:pStyle w:val="ListParagraph"/>
        <w:rPr>
          <w:sz w:val="28"/>
          <w:szCs w:val="28"/>
        </w:rPr>
      </w:pPr>
    </w:p>
    <w:p w14:paraId="3DFA1663" w14:textId="716257F3" w:rsidR="0001016A" w:rsidRDefault="003F0E39" w:rsidP="003F0E39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3F0E39">
        <w:rPr>
          <w:sz w:val="28"/>
          <w:szCs w:val="28"/>
        </w:rPr>
        <w:t xml:space="preserve">Merge Sort guarantees </w:t>
      </w:r>
      <w:proofErr w:type="gramStart"/>
      <w:r w:rsidRPr="003F0E39">
        <w:rPr>
          <w:sz w:val="28"/>
          <w:szCs w:val="28"/>
        </w:rPr>
        <w:t>O(</w:t>
      </w:r>
      <w:proofErr w:type="gramEnd"/>
      <w:r w:rsidRPr="003F0E39">
        <w:rPr>
          <w:sz w:val="28"/>
          <w:szCs w:val="28"/>
        </w:rPr>
        <w:t>n log n) performance regardless of the input and is well known for its stability.</w:t>
      </w:r>
      <w:r w:rsidR="0001016A" w:rsidRPr="004105F4">
        <w:rPr>
          <w:sz w:val="28"/>
          <w:szCs w:val="28"/>
        </w:rPr>
        <w:br/>
        <w:t>It is efficient and widely used in scenarios where stable sorting is needed.</w:t>
      </w:r>
    </w:p>
    <w:p w14:paraId="3E39BB71" w14:textId="77777777" w:rsidR="0001016A" w:rsidRDefault="0001016A" w:rsidP="0001016A">
      <w:pPr>
        <w:pStyle w:val="ListParagraph"/>
        <w:rPr>
          <w:sz w:val="28"/>
          <w:szCs w:val="28"/>
        </w:rPr>
      </w:pPr>
    </w:p>
    <w:p w14:paraId="47D8B1F8" w14:textId="77777777" w:rsidR="0001016A" w:rsidRDefault="0001016A" w:rsidP="0001016A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4105F4">
        <w:rPr>
          <w:sz w:val="28"/>
          <w:szCs w:val="28"/>
        </w:rPr>
        <w:t>Quick Sort, despite having a worst case of O(n²), is often the fastest in practice due to its in-place sorting and good cache</w:t>
      </w:r>
    </w:p>
    <w:p w14:paraId="5F3061B7" w14:textId="49723309" w:rsidR="0001016A" w:rsidRDefault="0001016A" w:rsidP="0001016A">
      <w:pPr>
        <w:pStyle w:val="ListParagraph"/>
        <w:rPr>
          <w:sz w:val="28"/>
          <w:szCs w:val="28"/>
        </w:rPr>
      </w:pPr>
      <w:r w:rsidRPr="004105F4">
        <w:rPr>
          <w:sz w:val="28"/>
          <w:szCs w:val="28"/>
        </w:rPr>
        <w:t xml:space="preserve">performance. Its average and best case are </w:t>
      </w:r>
      <w:proofErr w:type="gramStart"/>
      <w:r w:rsidRPr="004105F4">
        <w:rPr>
          <w:sz w:val="28"/>
          <w:szCs w:val="28"/>
        </w:rPr>
        <w:t>O(</w:t>
      </w:r>
      <w:proofErr w:type="gramEnd"/>
      <w:r w:rsidRPr="004105F4">
        <w:rPr>
          <w:sz w:val="28"/>
          <w:szCs w:val="28"/>
        </w:rPr>
        <w:t>n log n), making it highly efficient for large datasets</w:t>
      </w:r>
      <w:r>
        <w:rPr>
          <w:sz w:val="28"/>
          <w:szCs w:val="28"/>
        </w:rPr>
        <w:t>.</w:t>
      </w:r>
    </w:p>
    <w:p w14:paraId="1172FD7A" w14:textId="77777777" w:rsidR="0001016A" w:rsidRDefault="0001016A" w:rsidP="0001016A">
      <w:pPr>
        <w:pStyle w:val="ListParagraph"/>
        <w:rPr>
          <w:sz w:val="28"/>
          <w:szCs w:val="28"/>
        </w:rPr>
      </w:pPr>
    </w:p>
    <w:p w14:paraId="4E52209E" w14:textId="77777777" w:rsidR="0001016A" w:rsidRDefault="0001016A" w:rsidP="0001016A">
      <w:pPr>
        <w:pStyle w:val="ListParagraph"/>
        <w:rPr>
          <w:rFonts w:ascii="Bernard MT Condensed" w:hAnsi="Bernard MT Condensed"/>
          <w:sz w:val="28"/>
          <w:szCs w:val="28"/>
        </w:rPr>
      </w:pPr>
      <w:r w:rsidRPr="00BB7701">
        <w:rPr>
          <w:rFonts w:ascii="Bernard MT Condensed" w:hAnsi="Bernard MT Condensed"/>
          <w:sz w:val="28"/>
          <w:szCs w:val="28"/>
        </w:rPr>
        <w:t>Time Complexity and Performance Comparison</w:t>
      </w:r>
    </w:p>
    <w:tbl>
      <w:tblPr>
        <w:tblStyle w:val="TableGrid"/>
        <w:tblW w:w="9150" w:type="dxa"/>
        <w:tblLook w:val="04A0" w:firstRow="1" w:lastRow="0" w:firstColumn="1" w:lastColumn="0" w:noHBand="0" w:noVBand="1"/>
      </w:tblPr>
      <w:tblGrid>
        <w:gridCol w:w="1831"/>
        <w:gridCol w:w="1829"/>
        <w:gridCol w:w="1830"/>
        <w:gridCol w:w="1829"/>
        <w:gridCol w:w="1831"/>
      </w:tblGrid>
      <w:tr w:rsidR="0001016A" w14:paraId="4EF7E62C" w14:textId="77777777" w:rsidTr="00EC0016">
        <w:trPr>
          <w:trHeight w:val="870"/>
        </w:trPr>
        <w:tc>
          <w:tcPr>
            <w:tcW w:w="1831" w:type="dxa"/>
          </w:tcPr>
          <w:p w14:paraId="7BC4D03E" w14:textId="77777777" w:rsidR="0001016A" w:rsidRDefault="0001016A" w:rsidP="00EC0016">
            <w:r>
              <w:t>Algorithm</w:t>
            </w:r>
          </w:p>
        </w:tc>
        <w:tc>
          <w:tcPr>
            <w:tcW w:w="1829" w:type="dxa"/>
          </w:tcPr>
          <w:p w14:paraId="4875C4EC" w14:textId="77777777" w:rsidR="0001016A" w:rsidRDefault="0001016A" w:rsidP="00EC0016">
            <w:r>
              <w:t>Best Case (Big O)</w:t>
            </w:r>
          </w:p>
        </w:tc>
        <w:tc>
          <w:tcPr>
            <w:tcW w:w="1830" w:type="dxa"/>
          </w:tcPr>
          <w:p w14:paraId="691068E0" w14:textId="77777777" w:rsidR="0001016A" w:rsidRDefault="0001016A" w:rsidP="00EC0016">
            <w:r>
              <w:t>Average Case (Big O)</w:t>
            </w:r>
          </w:p>
        </w:tc>
        <w:tc>
          <w:tcPr>
            <w:tcW w:w="1829" w:type="dxa"/>
          </w:tcPr>
          <w:p w14:paraId="35943CBB" w14:textId="77777777" w:rsidR="0001016A" w:rsidRDefault="0001016A" w:rsidP="00EC0016">
            <w:r>
              <w:t>Worst Case (Big O)</w:t>
            </w:r>
          </w:p>
        </w:tc>
        <w:tc>
          <w:tcPr>
            <w:tcW w:w="1831" w:type="dxa"/>
          </w:tcPr>
          <w:p w14:paraId="12EAA63B" w14:textId="77777777" w:rsidR="0001016A" w:rsidRDefault="0001016A" w:rsidP="00EC0016">
            <w:r>
              <w:t>Practical Performance</w:t>
            </w:r>
          </w:p>
        </w:tc>
      </w:tr>
      <w:tr w:rsidR="0001016A" w14:paraId="26F3AC1A" w14:textId="77777777" w:rsidTr="00EC0016">
        <w:trPr>
          <w:trHeight w:val="424"/>
        </w:trPr>
        <w:tc>
          <w:tcPr>
            <w:tcW w:w="1831" w:type="dxa"/>
          </w:tcPr>
          <w:p w14:paraId="1745FD6E" w14:textId="77777777" w:rsidR="0001016A" w:rsidRDefault="0001016A" w:rsidP="00EC0016">
            <w:r>
              <w:t>Bubble Sort</w:t>
            </w:r>
          </w:p>
        </w:tc>
        <w:tc>
          <w:tcPr>
            <w:tcW w:w="1829" w:type="dxa"/>
          </w:tcPr>
          <w:p w14:paraId="73181776" w14:textId="77777777" w:rsidR="0001016A" w:rsidRDefault="0001016A" w:rsidP="00EC0016">
            <w:r>
              <w:t>O(n)</w:t>
            </w:r>
          </w:p>
        </w:tc>
        <w:tc>
          <w:tcPr>
            <w:tcW w:w="1830" w:type="dxa"/>
          </w:tcPr>
          <w:p w14:paraId="7E48F409" w14:textId="77777777" w:rsidR="0001016A" w:rsidRDefault="0001016A" w:rsidP="00EC0016">
            <w:r>
              <w:t>O(n²)</w:t>
            </w:r>
          </w:p>
        </w:tc>
        <w:tc>
          <w:tcPr>
            <w:tcW w:w="1829" w:type="dxa"/>
          </w:tcPr>
          <w:p w14:paraId="4FC70C4F" w14:textId="77777777" w:rsidR="0001016A" w:rsidRDefault="0001016A" w:rsidP="00EC0016">
            <w:r>
              <w:t>O(n²)</w:t>
            </w:r>
          </w:p>
        </w:tc>
        <w:tc>
          <w:tcPr>
            <w:tcW w:w="1831" w:type="dxa"/>
          </w:tcPr>
          <w:p w14:paraId="22300319" w14:textId="77777777" w:rsidR="0001016A" w:rsidRDefault="0001016A" w:rsidP="00EC0016">
            <w:r>
              <w:t>Very slow</w:t>
            </w:r>
          </w:p>
        </w:tc>
      </w:tr>
      <w:tr w:rsidR="0001016A" w14:paraId="6FA14ED1" w14:textId="77777777" w:rsidTr="00EC0016">
        <w:trPr>
          <w:trHeight w:val="424"/>
        </w:trPr>
        <w:tc>
          <w:tcPr>
            <w:tcW w:w="1831" w:type="dxa"/>
          </w:tcPr>
          <w:p w14:paraId="6D1E2900" w14:textId="77777777" w:rsidR="0001016A" w:rsidRDefault="0001016A" w:rsidP="00EC0016">
            <w:r>
              <w:t>Merge Sort</w:t>
            </w:r>
          </w:p>
        </w:tc>
        <w:tc>
          <w:tcPr>
            <w:tcW w:w="1829" w:type="dxa"/>
          </w:tcPr>
          <w:p w14:paraId="3917D0BF" w14:textId="77777777" w:rsidR="0001016A" w:rsidRDefault="0001016A" w:rsidP="00EC0016">
            <w:proofErr w:type="gramStart"/>
            <w:r>
              <w:t>O(</w:t>
            </w:r>
            <w:proofErr w:type="gramEnd"/>
            <w:r>
              <w:t>n log n)</w:t>
            </w:r>
          </w:p>
        </w:tc>
        <w:tc>
          <w:tcPr>
            <w:tcW w:w="1830" w:type="dxa"/>
          </w:tcPr>
          <w:p w14:paraId="61B01104" w14:textId="77777777" w:rsidR="0001016A" w:rsidRDefault="0001016A" w:rsidP="00EC0016">
            <w:proofErr w:type="gramStart"/>
            <w:r>
              <w:t>O(</w:t>
            </w:r>
            <w:proofErr w:type="gramEnd"/>
            <w:r>
              <w:t>n log n)</w:t>
            </w:r>
          </w:p>
        </w:tc>
        <w:tc>
          <w:tcPr>
            <w:tcW w:w="1829" w:type="dxa"/>
          </w:tcPr>
          <w:p w14:paraId="3A89BA4B" w14:textId="77777777" w:rsidR="0001016A" w:rsidRDefault="0001016A" w:rsidP="00EC0016">
            <w:proofErr w:type="gramStart"/>
            <w:r>
              <w:t>O(</w:t>
            </w:r>
            <w:proofErr w:type="gramEnd"/>
            <w:r>
              <w:t>n log n)</w:t>
            </w:r>
          </w:p>
        </w:tc>
        <w:tc>
          <w:tcPr>
            <w:tcW w:w="1831" w:type="dxa"/>
          </w:tcPr>
          <w:p w14:paraId="50BCA20B" w14:textId="77777777" w:rsidR="0001016A" w:rsidRDefault="0001016A" w:rsidP="00EC0016">
            <w:r>
              <w:t>Stable and fast</w:t>
            </w:r>
          </w:p>
        </w:tc>
      </w:tr>
      <w:tr w:rsidR="0001016A" w14:paraId="16040298" w14:textId="77777777" w:rsidTr="00EC0016">
        <w:trPr>
          <w:trHeight w:val="729"/>
        </w:trPr>
        <w:tc>
          <w:tcPr>
            <w:tcW w:w="1831" w:type="dxa"/>
          </w:tcPr>
          <w:p w14:paraId="1A59AB6D" w14:textId="77777777" w:rsidR="0001016A" w:rsidRDefault="0001016A" w:rsidP="00EC0016">
            <w:r>
              <w:t>Quick Sort</w:t>
            </w:r>
          </w:p>
        </w:tc>
        <w:tc>
          <w:tcPr>
            <w:tcW w:w="1829" w:type="dxa"/>
          </w:tcPr>
          <w:p w14:paraId="7D12460B" w14:textId="77777777" w:rsidR="0001016A" w:rsidRDefault="0001016A" w:rsidP="00EC0016">
            <w:proofErr w:type="gramStart"/>
            <w:r>
              <w:t>O(</w:t>
            </w:r>
            <w:proofErr w:type="gramEnd"/>
            <w:r>
              <w:t>n log n)</w:t>
            </w:r>
          </w:p>
        </w:tc>
        <w:tc>
          <w:tcPr>
            <w:tcW w:w="1830" w:type="dxa"/>
          </w:tcPr>
          <w:p w14:paraId="4115FED8" w14:textId="77777777" w:rsidR="0001016A" w:rsidRDefault="0001016A" w:rsidP="00EC0016">
            <w:proofErr w:type="gramStart"/>
            <w:r>
              <w:t>O(</w:t>
            </w:r>
            <w:proofErr w:type="gramEnd"/>
            <w:r>
              <w:t>n log n)</w:t>
            </w:r>
          </w:p>
        </w:tc>
        <w:tc>
          <w:tcPr>
            <w:tcW w:w="1829" w:type="dxa"/>
          </w:tcPr>
          <w:p w14:paraId="03DE7F36" w14:textId="77777777" w:rsidR="0001016A" w:rsidRDefault="0001016A" w:rsidP="00EC0016">
            <w:r>
              <w:t>O(n²)</w:t>
            </w:r>
          </w:p>
        </w:tc>
        <w:tc>
          <w:tcPr>
            <w:tcW w:w="1831" w:type="dxa"/>
          </w:tcPr>
          <w:p w14:paraId="09C2ECD3" w14:textId="77777777" w:rsidR="0001016A" w:rsidRDefault="0001016A" w:rsidP="00EC0016">
            <w:proofErr w:type="gramStart"/>
            <w:r>
              <w:t>Usually</w:t>
            </w:r>
            <w:proofErr w:type="gramEnd"/>
            <w:r>
              <w:t xml:space="preserve"> the fastest</w:t>
            </w:r>
          </w:p>
        </w:tc>
      </w:tr>
    </w:tbl>
    <w:p w14:paraId="782968BE" w14:textId="39C1F391" w:rsidR="007771E0" w:rsidRDefault="00BB7701">
      <w:pPr>
        <w:pStyle w:val="Heading1"/>
      </w:pPr>
      <w:r>
        <w:t>5.co</w:t>
      </w:r>
      <w:r w:rsidR="0001016A">
        <w:t>nclusion</w:t>
      </w:r>
    </w:p>
    <w:p w14:paraId="199D11D6" w14:textId="77777777" w:rsidR="0001016A" w:rsidRPr="003F0E39" w:rsidRDefault="0001016A" w:rsidP="0001016A"/>
    <w:p w14:paraId="7B8854B7" w14:textId="45FD3FF0" w:rsidR="007771E0" w:rsidRPr="006B7278" w:rsidRDefault="003F0E39" w:rsidP="006B7278">
      <w:pPr>
        <w:rPr>
          <w:sz w:val="28"/>
          <w:szCs w:val="28"/>
        </w:rPr>
      </w:pPr>
      <w:r w:rsidRPr="003F0E39">
        <w:rPr>
          <w:sz w:val="28"/>
          <w:szCs w:val="28"/>
        </w:rPr>
        <w:t xml:space="preserve">In conclusion, </w:t>
      </w:r>
      <w:r w:rsidRPr="003F0E39">
        <w:rPr>
          <w:sz w:val="28"/>
          <w:szCs w:val="28"/>
          <w:highlight w:val="lightGray"/>
        </w:rPr>
        <w:t>Quick Sort</w:t>
      </w:r>
      <w:r w:rsidRPr="003F0E39">
        <w:rPr>
          <w:sz w:val="28"/>
          <w:szCs w:val="28"/>
        </w:rPr>
        <w:t xml:space="preserve"> usually provides the best performance in most real-world scenarios, making it the ideal choice for large, randomly ordered datasets</w:t>
      </w:r>
      <w:r w:rsidR="006B7278" w:rsidRPr="003F0E39">
        <w:rPr>
          <w:sz w:val="28"/>
          <w:szCs w:val="28"/>
        </w:rPr>
        <w:t xml:space="preserve">. Merge Sort performs better and is appropriate in scenarios requiring a constant execution time. Bubble Sort's poor scalability makes it unsuitable for large </w:t>
      </w:r>
      <w:proofErr w:type="gramStart"/>
      <w:r w:rsidR="006B7278" w:rsidRPr="003F0E39">
        <w:rPr>
          <w:sz w:val="28"/>
          <w:szCs w:val="28"/>
        </w:rPr>
        <w:t>datasets</w:t>
      </w:r>
      <w:r w:rsidR="006B7278" w:rsidRPr="003F0E39">
        <w:rPr>
          <w:sz w:val="28"/>
          <w:szCs w:val="28"/>
        </w:rPr>
        <w:t xml:space="preserve"> </w:t>
      </w:r>
      <w:r w:rsidR="00595CEF" w:rsidRPr="003F0E39">
        <w:rPr>
          <w:sz w:val="28"/>
          <w:szCs w:val="28"/>
        </w:rPr>
        <w:t>.</w:t>
      </w:r>
      <w:proofErr w:type="gramEnd"/>
      <w:r w:rsidR="00595CEF" w:rsidRPr="003F0E39">
        <w:rPr>
          <w:sz w:val="28"/>
          <w:szCs w:val="28"/>
        </w:rPr>
        <w:t xml:space="preserve"> </w:t>
      </w:r>
      <w:r w:rsidR="00595CEF" w:rsidRPr="003F0E39">
        <w:rPr>
          <w:sz w:val="28"/>
          <w:szCs w:val="28"/>
          <w:highlight w:val="lightGray"/>
        </w:rPr>
        <w:t>Merge Sort</w:t>
      </w:r>
      <w:r w:rsidR="00595CEF" w:rsidRPr="003F0E39">
        <w:rPr>
          <w:sz w:val="28"/>
          <w:szCs w:val="28"/>
        </w:rPr>
        <w:t xml:space="preserve"> is more stable in terms of performance and suitable for situations where consistent execution time is required</w:t>
      </w:r>
      <w:r w:rsidR="00595CEF" w:rsidRPr="003F0E39">
        <w:rPr>
          <w:sz w:val="28"/>
          <w:szCs w:val="28"/>
          <w:highlight w:val="lightGray"/>
        </w:rPr>
        <w:t>. Bubble Sort</w:t>
      </w:r>
      <w:r w:rsidR="00595CEF" w:rsidRPr="003F0E39">
        <w:rPr>
          <w:sz w:val="28"/>
          <w:szCs w:val="28"/>
        </w:rPr>
        <w:t xml:space="preserve"> should be avoided for large datasets due to its poor scalability</w:t>
      </w:r>
      <w:r w:rsidR="00595CEF" w:rsidRPr="006B7278">
        <w:rPr>
          <w:sz w:val="28"/>
          <w:szCs w:val="28"/>
        </w:rPr>
        <w:t>.</w:t>
      </w:r>
    </w:p>
    <w:p w14:paraId="1CDCB4F1" w14:textId="77777777" w:rsidR="00C348C9" w:rsidRDefault="00C348C9"/>
    <w:p w14:paraId="1B245317" w14:textId="77777777" w:rsidR="00D75FD2" w:rsidRDefault="00D75FD2"/>
    <w:p w14:paraId="20FA3F59" w14:textId="54072816" w:rsidR="00C348C9" w:rsidRPr="00D75FD2" w:rsidRDefault="005E5F12">
      <w:pPr>
        <w:rPr>
          <w:rFonts w:ascii="Bernard MT Condensed" w:hAnsi="Bernard MT Condensed"/>
          <w:sz w:val="28"/>
          <w:szCs w:val="28"/>
        </w:rPr>
      </w:pPr>
      <w:proofErr w:type="gramStart"/>
      <w:r w:rsidRPr="00D75FD2">
        <w:rPr>
          <w:rFonts w:ascii="Bernard MT Condensed" w:hAnsi="Bernard MT Condensed"/>
          <w:sz w:val="28"/>
          <w:szCs w:val="28"/>
        </w:rPr>
        <w:t>D</w:t>
      </w:r>
      <w:r w:rsidR="003F5EFD" w:rsidRPr="00D75FD2">
        <w:rPr>
          <w:rFonts w:ascii="Bernard MT Condensed" w:hAnsi="Bernard MT Condensed"/>
          <w:sz w:val="28"/>
          <w:szCs w:val="28"/>
        </w:rPr>
        <w:t>r :</w:t>
      </w:r>
      <w:proofErr w:type="gramEnd"/>
      <w:r w:rsidR="00A47B57" w:rsidRPr="00D75FD2">
        <w:rPr>
          <w:rFonts w:ascii="Bernard MT Condensed" w:hAnsi="Bernard MT Condensed"/>
          <w:sz w:val="28"/>
          <w:szCs w:val="28"/>
        </w:rPr>
        <w:t xml:space="preserve"> </w:t>
      </w:r>
      <w:proofErr w:type="spellStart"/>
      <w:r w:rsidR="00A47B57" w:rsidRPr="00D75FD2">
        <w:rPr>
          <w:rFonts w:ascii="Bernard MT Condensed" w:hAnsi="Bernard MT Condensed"/>
          <w:sz w:val="28"/>
          <w:szCs w:val="28"/>
        </w:rPr>
        <w:t>thae</w:t>
      </w:r>
      <w:r w:rsidR="00D75FD2">
        <w:rPr>
          <w:rFonts w:ascii="Bernard MT Condensed" w:hAnsi="Bernard MT Condensed"/>
          <w:sz w:val="28"/>
          <w:szCs w:val="28"/>
        </w:rPr>
        <w:t>r</w:t>
      </w:r>
      <w:proofErr w:type="spellEnd"/>
      <w:r w:rsidR="00A47B57" w:rsidRPr="00D75FD2">
        <w:rPr>
          <w:rFonts w:ascii="Bernard MT Condensed" w:hAnsi="Bernard MT Condensed"/>
          <w:sz w:val="28"/>
          <w:szCs w:val="28"/>
        </w:rPr>
        <w:t xml:space="preserve"> </w:t>
      </w:r>
      <w:proofErr w:type="spellStart"/>
      <w:r w:rsidR="00D75FD2" w:rsidRPr="00D75FD2">
        <w:rPr>
          <w:rFonts w:ascii="Bernard MT Condensed" w:hAnsi="Bernard MT Condensed"/>
          <w:sz w:val="28"/>
          <w:szCs w:val="28"/>
        </w:rPr>
        <w:t>thaher</w:t>
      </w:r>
      <w:proofErr w:type="spellEnd"/>
    </w:p>
    <w:p w14:paraId="4C1CD6D6" w14:textId="13A5CD4C" w:rsidR="00C348C9" w:rsidRPr="008C36A5" w:rsidRDefault="00DA74A1">
      <w:pPr>
        <w:rPr>
          <w:rFonts w:ascii="Bernard MT Condensed" w:hAnsi="Bernard MT Condensed"/>
          <w:sz w:val="28"/>
          <w:szCs w:val="28"/>
          <w:highlight w:val="lightGray"/>
        </w:rPr>
      </w:pPr>
      <w:r w:rsidRPr="008C36A5">
        <w:rPr>
          <w:rFonts w:ascii="Bernard MT Condensed" w:hAnsi="Bernard MT Condensed"/>
          <w:sz w:val="28"/>
          <w:szCs w:val="28"/>
          <w:highlight w:val="lightGray"/>
        </w:rPr>
        <w:t xml:space="preserve">Student </w:t>
      </w:r>
      <w:proofErr w:type="gramStart"/>
      <w:r w:rsidRPr="008C36A5">
        <w:rPr>
          <w:rFonts w:ascii="Bernard MT Condensed" w:hAnsi="Bernard MT Condensed"/>
          <w:sz w:val="28"/>
          <w:szCs w:val="28"/>
          <w:highlight w:val="lightGray"/>
        </w:rPr>
        <w:t xml:space="preserve">id </w:t>
      </w:r>
      <w:r w:rsidR="008C36A5" w:rsidRPr="008C36A5">
        <w:rPr>
          <w:rFonts w:ascii="Bernard MT Condensed" w:hAnsi="Bernard MT Condensed"/>
          <w:sz w:val="28"/>
          <w:szCs w:val="28"/>
          <w:highlight w:val="lightGray"/>
        </w:rPr>
        <w:t>:</w:t>
      </w:r>
      <w:proofErr w:type="gramEnd"/>
      <w:r w:rsidR="008C36A5" w:rsidRPr="008C36A5">
        <w:rPr>
          <w:rFonts w:ascii="Bernard MT Condensed" w:hAnsi="Bernard MT Condensed"/>
          <w:sz w:val="28"/>
          <w:szCs w:val="28"/>
          <w:highlight w:val="lightGray"/>
        </w:rPr>
        <w:t xml:space="preserve"> 202210677</w:t>
      </w:r>
    </w:p>
    <w:p w14:paraId="7F18C27A" w14:textId="2B174EC6" w:rsidR="008C36A5" w:rsidRDefault="008C36A5">
      <w:pPr>
        <w:rPr>
          <w:rFonts w:ascii="Bernard MT Condensed" w:hAnsi="Bernard MT Condensed"/>
          <w:sz w:val="28"/>
          <w:szCs w:val="28"/>
        </w:rPr>
      </w:pPr>
      <w:r w:rsidRPr="008C36A5">
        <w:rPr>
          <w:rFonts w:ascii="Bernard MT Condensed" w:hAnsi="Bernard MT Condensed"/>
          <w:sz w:val="28"/>
          <w:szCs w:val="28"/>
          <w:highlight w:val="lightGray"/>
        </w:rPr>
        <w:t xml:space="preserve">Student </w:t>
      </w:r>
      <w:proofErr w:type="gramStart"/>
      <w:r w:rsidRPr="008C36A5">
        <w:rPr>
          <w:rFonts w:ascii="Bernard MT Condensed" w:hAnsi="Bernard MT Condensed"/>
          <w:sz w:val="28"/>
          <w:szCs w:val="28"/>
          <w:highlight w:val="lightGray"/>
        </w:rPr>
        <w:t>name :</w:t>
      </w:r>
      <w:proofErr w:type="gramEnd"/>
      <w:r w:rsidRPr="008C36A5">
        <w:rPr>
          <w:rFonts w:ascii="Bernard MT Condensed" w:hAnsi="Bernard MT Condensed"/>
          <w:sz w:val="28"/>
          <w:szCs w:val="28"/>
          <w:highlight w:val="lightGray"/>
        </w:rPr>
        <w:t xml:space="preserve"> </w:t>
      </w:r>
      <w:proofErr w:type="spellStart"/>
      <w:r w:rsidRPr="008C36A5">
        <w:rPr>
          <w:rFonts w:ascii="Bernard MT Condensed" w:hAnsi="Bernard MT Condensed"/>
          <w:sz w:val="28"/>
          <w:szCs w:val="28"/>
          <w:highlight w:val="lightGray"/>
        </w:rPr>
        <w:t>kinda</w:t>
      </w:r>
      <w:proofErr w:type="spellEnd"/>
      <w:r w:rsidRPr="008C36A5">
        <w:rPr>
          <w:rFonts w:ascii="Bernard MT Condensed" w:hAnsi="Bernard MT Condensed"/>
          <w:sz w:val="28"/>
          <w:szCs w:val="28"/>
          <w:highlight w:val="lightGray"/>
        </w:rPr>
        <w:t xml:space="preserve"> massad</w:t>
      </w:r>
      <w:r>
        <w:rPr>
          <w:rFonts w:ascii="Bernard MT Condensed" w:hAnsi="Bernard MT Condensed"/>
          <w:sz w:val="28"/>
          <w:szCs w:val="28"/>
        </w:rPr>
        <w:t xml:space="preserve"> </w:t>
      </w:r>
    </w:p>
    <w:p w14:paraId="027F85CC" w14:textId="77777777" w:rsidR="008C36A5" w:rsidRDefault="008C36A5">
      <w:pPr>
        <w:rPr>
          <w:rFonts w:ascii="Bernard MT Condensed" w:hAnsi="Bernard MT Condensed"/>
          <w:sz w:val="28"/>
          <w:szCs w:val="28"/>
        </w:rPr>
      </w:pPr>
    </w:p>
    <w:p w14:paraId="3D8EFCFA" w14:textId="77777777" w:rsidR="008C36A5" w:rsidRDefault="008C36A5">
      <w:pPr>
        <w:rPr>
          <w:rFonts w:ascii="Bernard MT Condensed" w:hAnsi="Bernard MT Condensed"/>
          <w:sz w:val="28"/>
          <w:szCs w:val="28"/>
        </w:rPr>
      </w:pPr>
    </w:p>
    <w:p w14:paraId="5B80A961" w14:textId="77777777" w:rsidR="008C36A5" w:rsidRDefault="008C36A5">
      <w:pPr>
        <w:rPr>
          <w:rFonts w:ascii="Bernard MT Condensed" w:hAnsi="Bernard MT Condensed"/>
          <w:sz w:val="28"/>
          <w:szCs w:val="28"/>
        </w:rPr>
      </w:pPr>
    </w:p>
    <w:p w14:paraId="718CACC7" w14:textId="2BEA383E" w:rsidR="008C36A5" w:rsidRPr="008C36A5" w:rsidRDefault="005E5F12">
      <w:pPr>
        <w:rPr>
          <w:rFonts w:ascii="Bernard MT Condensed" w:hAnsi="Bernard MT Condensed"/>
          <w:sz w:val="28"/>
          <w:szCs w:val="28"/>
        </w:rPr>
      </w:pPr>
      <w:r>
        <w:rPr>
          <w:rFonts w:ascii="Bernard MT Condensed" w:hAnsi="Bernard MT Condensed"/>
          <w:sz w:val="28"/>
          <w:szCs w:val="28"/>
        </w:rPr>
        <w:t xml:space="preserve">" </w:t>
      </w:r>
      <w:r w:rsidR="0042087D">
        <w:rPr>
          <w:rFonts w:ascii="Bernard MT Condensed" w:hAnsi="Bernard MT Condensed"/>
          <w:sz w:val="28"/>
          <w:szCs w:val="28"/>
        </w:rPr>
        <w:t xml:space="preserve">Wish me luck </w:t>
      </w:r>
      <w:r>
        <w:rPr>
          <w:rFonts w:ascii="Bernard MT Condensed" w:hAnsi="Bernard MT Condensed"/>
          <w:sz w:val="28"/>
          <w:szCs w:val="28"/>
        </w:rPr>
        <w:t>"</w:t>
      </w:r>
    </w:p>
    <w:sectPr w:rsidR="008C36A5" w:rsidRPr="008C36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FEADB0" w14:textId="77777777" w:rsidR="007B5DBE" w:rsidRDefault="007B5DBE" w:rsidP="007B5DBE">
      <w:pPr>
        <w:spacing w:after="0" w:line="240" w:lineRule="auto"/>
      </w:pPr>
      <w:r>
        <w:separator/>
      </w:r>
    </w:p>
  </w:endnote>
  <w:endnote w:type="continuationSeparator" w:id="0">
    <w:p w14:paraId="64CF7186" w14:textId="77777777" w:rsidR="007B5DBE" w:rsidRDefault="007B5DBE" w:rsidP="007B5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9435E0" w14:textId="77777777" w:rsidR="007B5DBE" w:rsidRDefault="007B5DBE" w:rsidP="007B5DBE">
      <w:pPr>
        <w:spacing w:after="0" w:line="240" w:lineRule="auto"/>
      </w:pPr>
      <w:r>
        <w:separator/>
      </w:r>
    </w:p>
  </w:footnote>
  <w:footnote w:type="continuationSeparator" w:id="0">
    <w:p w14:paraId="51E560EA" w14:textId="77777777" w:rsidR="007B5DBE" w:rsidRDefault="007B5DBE" w:rsidP="007B5D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5982B1D"/>
    <w:multiLevelType w:val="hybridMultilevel"/>
    <w:tmpl w:val="4D4CD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8659196">
    <w:abstractNumId w:val="8"/>
  </w:num>
  <w:num w:numId="2" w16cid:durableId="1244604534">
    <w:abstractNumId w:val="6"/>
  </w:num>
  <w:num w:numId="3" w16cid:durableId="53699483">
    <w:abstractNumId w:val="5"/>
  </w:num>
  <w:num w:numId="4" w16cid:durableId="313726677">
    <w:abstractNumId w:val="4"/>
  </w:num>
  <w:num w:numId="5" w16cid:durableId="156306057">
    <w:abstractNumId w:val="7"/>
  </w:num>
  <w:num w:numId="6" w16cid:durableId="1715499020">
    <w:abstractNumId w:val="3"/>
  </w:num>
  <w:num w:numId="7" w16cid:durableId="1574969353">
    <w:abstractNumId w:val="2"/>
  </w:num>
  <w:num w:numId="8" w16cid:durableId="545724666">
    <w:abstractNumId w:val="1"/>
  </w:num>
  <w:num w:numId="9" w16cid:durableId="1899441410">
    <w:abstractNumId w:val="0"/>
  </w:num>
  <w:num w:numId="10" w16cid:durableId="16242636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016A"/>
    <w:rsid w:val="00034616"/>
    <w:rsid w:val="0006063C"/>
    <w:rsid w:val="0015074B"/>
    <w:rsid w:val="0029639D"/>
    <w:rsid w:val="00326F90"/>
    <w:rsid w:val="003F0E39"/>
    <w:rsid w:val="003F5EFD"/>
    <w:rsid w:val="004105F4"/>
    <w:rsid w:val="0042087D"/>
    <w:rsid w:val="00457F1F"/>
    <w:rsid w:val="00537EB6"/>
    <w:rsid w:val="005722ED"/>
    <w:rsid w:val="005807B8"/>
    <w:rsid w:val="00595CEF"/>
    <w:rsid w:val="005E2A4E"/>
    <w:rsid w:val="005E5F12"/>
    <w:rsid w:val="006529D3"/>
    <w:rsid w:val="006A6FE2"/>
    <w:rsid w:val="006B7278"/>
    <w:rsid w:val="00751EC2"/>
    <w:rsid w:val="007771E0"/>
    <w:rsid w:val="007B5DBE"/>
    <w:rsid w:val="007F5537"/>
    <w:rsid w:val="008C36A5"/>
    <w:rsid w:val="00A47B57"/>
    <w:rsid w:val="00AA1D8D"/>
    <w:rsid w:val="00B10E8C"/>
    <w:rsid w:val="00B47730"/>
    <w:rsid w:val="00BB7701"/>
    <w:rsid w:val="00C348C9"/>
    <w:rsid w:val="00CB0664"/>
    <w:rsid w:val="00D156F4"/>
    <w:rsid w:val="00D24DEC"/>
    <w:rsid w:val="00D75FD2"/>
    <w:rsid w:val="00DA74A1"/>
    <w:rsid w:val="00EA2A3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P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C18EBF"/>
  <w14:defaultImageDpi w14:val="300"/>
  <w15:docId w15:val="{EC9AA956-0CC8-4A0F-834B-1FAF4DA65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B10E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0E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0E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0E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0E8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6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keenda massad</cp:lastModifiedBy>
  <cp:revision>2</cp:revision>
  <dcterms:created xsi:type="dcterms:W3CDTF">2025-06-17T14:36:00Z</dcterms:created>
  <dcterms:modified xsi:type="dcterms:W3CDTF">2025-06-17T14:36:00Z</dcterms:modified>
  <cp:category/>
</cp:coreProperties>
</file>